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E7BA" w14:textId="77777777" w:rsidR="00E54B88" w:rsidRDefault="00000000">
      <w:pPr>
        <w:pStyle w:val="Title"/>
        <w:jc w:val="center"/>
      </w:pPr>
      <w:r>
        <w:t>پروپوزال پروژه ساختمان و پیمانکار</w:t>
      </w:r>
    </w:p>
    <w:p w14:paraId="313CB113" w14:textId="73694CE2" w:rsidR="00E54B88" w:rsidRDefault="00000000" w:rsidP="00A62E04">
      <w:pPr>
        <w:bidi/>
        <w:rPr>
          <w:rtl/>
          <w:lang w:bidi="fa-IR"/>
        </w:rPr>
      </w:pPr>
      <w:proofErr w:type="spellStart"/>
      <w:r>
        <w:t>نام</w:t>
      </w:r>
      <w:proofErr w:type="spellEnd"/>
      <w:r>
        <w:t xml:space="preserve"> و </w:t>
      </w:r>
      <w:proofErr w:type="spellStart"/>
      <w:r>
        <w:t>نام</w:t>
      </w:r>
      <w:proofErr w:type="spellEnd"/>
      <w:r>
        <w:t xml:space="preserve"> </w:t>
      </w:r>
      <w:proofErr w:type="spellStart"/>
      <w:proofErr w:type="gramStart"/>
      <w:r>
        <w:t>خانوادگی</w:t>
      </w:r>
      <w:proofErr w:type="spellEnd"/>
      <w:r w:rsidR="00A62E04">
        <w:rPr>
          <w:rFonts w:hint="cs"/>
          <w:rtl/>
          <w:lang w:bidi="fa-IR"/>
        </w:rPr>
        <w:t>:سید</w:t>
      </w:r>
      <w:proofErr w:type="gramEnd"/>
      <w:r w:rsidR="00A62E04">
        <w:rPr>
          <w:rFonts w:hint="cs"/>
          <w:rtl/>
          <w:lang w:bidi="fa-IR"/>
        </w:rPr>
        <w:t xml:space="preserve"> محمد بادزهره </w:t>
      </w:r>
    </w:p>
    <w:p w14:paraId="0061EBF7" w14:textId="77777777" w:rsidR="00E54B88" w:rsidRDefault="00000000">
      <w:pPr>
        <w:pStyle w:val="Heading1"/>
        <w:jc w:val="right"/>
      </w:pPr>
      <w:r>
        <w:t>مقدمه</w:t>
      </w:r>
    </w:p>
    <w:p w14:paraId="47A60FD6" w14:textId="23CCE471" w:rsidR="00E54B88" w:rsidRPr="00A62E04" w:rsidRDefault="00000000" w:rsidP="00A62E04">
      <w:pPr>
        <w:bidi/>
        <w:rPr>
          <w:rFonts w:asciiTheme="majorHAnsi" w:hAnsiTheme="majorHAnsi" w:cstheme="majorHAnsi"/>
        </w:rPr>
      </w:pPr>
      <w:proofErr w:type="spellStart"/>
      <w:r w:rsidRPr="00A62E04">
        <w:rPr>
          <w:rFonts w:asciiTheme="majorHAnsi" w:hAnsiTheme="majorHAnsi" w:cstheme="majorHAnsi"/>
        </w:rPr>
        <w:t>این</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پروپوزال</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به</w:t>
      </w:r>
      <w:proofErr w:type="spellEnd"/>
      <w:r w:rsidRPr="00A62E04">
        <w:rPr>
          <w:rFonts w:asciiTheme="majorHAnsi" w:hAnsiTheme="majorHAnsi" w:cstheme="majorHAnsi"/>
        </w:rPr>
        <w:t xml:space="preserve"> </w:t>
      </w:r>
      <w:proofErr w:type="spellStart"/>
      <w:proofErr w:type="gramStart"/>
      <w:r w:rsidRPr="00A62E04">
        <w:rPr>
          <w:rFonts w:asciiTheme="majorHAnsi" w:hAnsiTheme="majorHAnsi" w:cstheme="majorHAnsi"/>
        </w:rPr>
        <w:t>منظور</w:t>
      </w:r>
      <w:proofErr w:type="spellEnd"/>
      <w:r w:rsidRPr="00A62E04">
        <w:rPr>
          <w:rFonts w:asciiTheme="majorHAnsi" w:hAnsiTheme="majorHAnsi" w:cstheme="majorHAnsi"/>
        </w:rPr>
        <w:t xml:space="preserve"> </w:t>
      </w:r>
      <w:r w:rsidR="00A62E04" w:rsidRPr="00A62E04">
        <w:rPr>
          <w:rFonts w:asciiTheme="majorHAnsi" w:hAnsiTheme="majorHAnsi" w:cstheme="majorHAnsi"/>
          <w:rtl/>
        </w:rPr>
        <w:t xml:space="preserve"> پروژه</w:t>
      </w:r>
      <w:proofErr w:type="gramEnd"/>
      <w:r w:rsidR="00A62E04" w:rsidRPr="00A62E04">
        <w:rPr>
          <w:rFonts w:asciiTheme="majorHAnsi" w:hAnsiTheme="majorHAnsi" w:cstheme="majorHAnsi"/>
          <w:rtl/>
        </w:rPr>
        <w:t xml:space="preserve"> کسری خدمت در موضوع </w:t>
      </w:r>
      <w:proofErr w:type="spellStart"/>
      <w:r w:rsidRPr="00A62E04">
        <w:rPr>
          <w:rFonts w:asciiTheme="majorHAnsi" w:hAnsiTheme="majorHAnsi" w:cstheme="majorHAnsi"/>
        </w:rPr>
        <w:t>برنامه‌ریزی</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پروژه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ساختمانی</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با</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تاکید</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بر</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مدیریت</w:t>
      </w:r>
      <w:proofErr w:type="spellEnd"/>
      <w:r w:rsidRPr="00A62E04">
        <w:rPr>
          <w:rFonts w:asciiTheme="majorHAnsi" w:hAnsiTheme="majorHAnsi" w:cstheme="majorHAnsi"/>
        </w:rPr>
        <w:t xml:space="preserve"> و </w:t>
      </w:r>
      <w:proofErr w:type="spellStart"/>
      <w:r w:rsidRPr="00A62E04">
        <w:rPr>
          <w:rFonts w:asciiTheme="majorHAnsi" w:hAnsiTheme="majorHAnsi" w:cstheme="majorHAnsi"/>
        </w:rPr>
        <w:t>نظارت</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کامل</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بر</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اسناد</w:t>
      </w:r>
      <w:proofErr w:type="spellEnd"/>
      <w:r w:rsidRPr="00A62E04">
        <w:rPr>
          <w:rFonts w:asciiTheme="majorHAnsi" w:hAnsiTheme="majorHAnsi" w:cstheme="majorHAnsi"/>
        </w:rPr>
        <w:t xml:space="preserve"> و </w:t>
      </w:r>
      <w:proofErr w:type="spellStart"/>
      <w:r w:rsidRPr="00A62E04">
        <w:rPr>
          <w:rFonts w:asciiTheme="majorHAnsi" w:hAnsiTheme="majorHAnsi" w:cstheme="majorHAnsi"/>
        </w:rPr>
        <w:t>مکاتبات</w:t>
      </w:r>
      <w:proofErr w:type="spellEnd"/>
      <w:r w:rsidRPr="00A62E04">
        <w:rPr>
          <w:rFonts w:asciiTheme="majorHAnsi" w:hAnsiTheme="majorHAnsi" w:cstheme="majorHAnsi"/>
        </w:rPr>
        <w:t xml:space="preserve">، و </w:t>
      </w:r>
      <w:proofErr w:type="spellStart"/>
      <w:r w:rsidRPr="00A62E04">
        <w:rPr>
          <w:rFonts w:asciiTheme="majorHAnsi" w:hAnsiTheme="majorHAnsi" w:cstheme="majorHAnsi"/>
        </w:rPr>
        <w:t>همچنین</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نمایش</w:t>
      </w:r>
      <w:proofErr w:type="spellEnd"/>
      <w:r w:rsidR="00A62E04" w:rsidRPr="00A62E04">
        <w:rPr>
          <w:rFonts w:asciiTheme="majorHAnsi" w:hAnsiTheme="majorHAnsi" w:cstheme="majorHAnsi"/>
          <w:rtl/>
        </w:rPr>
        <w:t xml:space="preserve"> و ذخیره سز</w:t>
      </w:r>
      <w:r w:rsidRPr="00A62E04">
        <w:rPr>
          <w:rFonts w:asciiTheme="majorHAnsi" w:hAnsiTheme="majorHAnsi" w:cstheme="majorHAnsi"/>
        </w:rPr>
        <w:t xml:space="preserve"> </w:t>
      </w:r>
      <w:proofErr w:type="spellStart"/>
      <w:r w:rsidRPr="00A62E04">
        <w:rPr>
          <w:rFonts w:asciiTheme="majorHAnsi" w:hAnsiTheme="majorHAnsi" w:cstheme="majorHAnsi"/>
        </w:rPr>
        <w:t>اطلاعات</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پروژه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در</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یک</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مدل</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سه‌بعدی</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تهیه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شده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است</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پیاده‌سازی</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سیستم</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احراز</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هویت</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با</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استفاده</w:t>
      </w:r>
      <w:proofErr w:type="spellEnd"/>
      <w:r w:rsidR="00A62E04" w:rsidRPr="00A62E04">
        <w:rPr>
          <w:rFonts w:asciiTheme="majorHAnsi" w:hAnsiTheme="majorHAnsi" w:cstheme="majorHAnsi"/>
          <w:rtl/>
        </w:rPr>
        <w:t xml:space="preserve"> تکنولوژی </w:t>
      </w:r>
      <w:r w:rsidR="00A62E04" w:rsidRPr="00A62E04">
        <w:rPr>
          <w:rFonts w:asciiTheme="majorHAnsi" w:hAnsiTheme="majorHAnsi" w:cstheme="majorHAnsi"/>
        </w:rPr>
        <w:t>JWT</w:t>
      </w:r>
      <w:r w:rsidR="00A62E04" w:rsidRPr="00A62E04">
        <w:rPr>
          <w:rFonts w:asciiTheme="majorHAnsi" w:hAnsiTheme="majorHAnsi" w:cstheme="majorHAnsi"/>
          <w:rtl/>
        </w:rPr>
        <w:t xml:space="preserve"> </w:t>
      </w:r>
      <w:r w:rsidRPr="00A62E04">
        <w:rPr>
          <w:rFonts w:asciiTheme="majorHAnsi" w:hAnsiTheme="majorHAnsi" w:cstheme="majorHAnsi"/>
        </w:rPr>
        <w:t xml:space="preserve"> </w:t>
      </w:r>
      <w:r w:rsidR="00A62E04" w:rsidRPr="00A62E04">
        <w:rPr>
          <w:rFonts w:asciiTheme="majorHAnsi" w:hAnsiTheme="majorHAnsi" w:cstheme="majorHAnsi"/>
        </w:rPr>
        <w:t xml:space="preserve"> </w:t>
      </w:r>
      <w:proofErr w:type="spellStart"/>
      <w:r w:rsidRPr="00A62E04">
        <w:rPr>
          <w:rFonts w:asciiTheme="majorHAnsi" w:hAnsiTheme="majorHAnsi" w:cstheme="majorHAnsi"/>
        </w:rPr>
        <w:t>انجام</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شده</w:t>
      </w:r>
      <w:proofErr w:type="spellEnd"/>
      <w:r w:rsidR="00A62E04" w:rsidRPr="00A62E04">
        <w:rPr>
          <w:rFonts w:asciiTheme="majorHAnsi" w:hAnsiTheme="majorHAnsi" w:cstheme="majorHAnsi"/>
        </w:rPr>
        <w:t xml:space="preserve"> </w:t>
      </w:r>
      <w:r w:rsidRPr="00A62E04">
        <w:rPr>
          <w:rFonts w:asciiTheme="majorHAnsi" w:hAnsiTheme="majorHAnsi" w:cstheme="majorHAnsi"/>
        </w:rPr>
        <w:t xml:space="preserve">و </w:t>
      </w:r>
      <w:proofErr w:type="spellStart"/>
      <w:r w:rsidRPr="00A62E04">
        <w:rPr>
          <w:rFonts w:asciiTheme="majorHAnsi" w:hAnsiTheme="majorHAnsi" w:cstheme="majorHAnsi"/>
        </w:rPr>
        <w:t>بخش‌هاییکه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نحوه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مدیریت</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دسترسی</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اسناد</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مکاتبات</w:t>
      </w:r>
      <w:proofErr w:type="spellEnd"/>
      <w:r w:rsidRPr="00A62E04">
        <w:rPr>
          <w:rFonts w:asciiTheme="majorHAnsi" w:hAnsiTheme="majorHAnsi" w:cstheme="majorHAnsi"/>
        </w:rPr>
        <w:t xml:space="preserve">، و </w:t>
      </w:r>
      <w:proofErr w:type="spellStart"/>
      <w:r w:rsidRPr="00A62E04">
        <w:rPr>
          <w:rFonts w:asciiTheme="majorHAnsi" w:hAnsiTheme="majorHAnsi" w:cstheme="majorHAnsi"/>
        </w:rPr>
        <w:t>نمایش</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اطلاعات</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پروژه</w:t>
      </w:r>
      <w:proofErr w:type="spellEnd"/>
      <w:r w:rsidRPr="00A62E04">
        <w:rPr>
          <w:rFonts w:asciiTheme="majorHAnsi" w:hAnsiTheme="majorHAnsi" w:cstheme="majorHAnsi"/>
        </w:rPr>
        <w:t xml:space="preserve"> </w:t>
      </w:r>
      <w:proofErr w:type="spellStart"/>
      <w:r w:rsidRPr="00A62E04">
        <w:rPr>
          <w:rFonts w:asciiTheme="majorHAnsi" w:hAnsiTheme="majorHAnsi" w:cstheme="majorHAnsi"/>
        </w:rPr>
        <w:t>را</w:t>
      </w:r>
      <w:proofErr w:type="spellEnd"/>
      <w:r w:rsidR="00A62E04" w:rsidRPr="00A62E04">
        <w:rPr>
          <w:rFonts w:asciiTheme="majorHAnsi" w:hAnsiTheme="majorHAnsi" w:cstheme="majorHAnsi"/>
          <w:rtl/>
        </w:rPr>
        <w:t xml:space="preserve"> پیاده خواهیم کرد </w:t>
      </w:r>
    </w:p>
    <w:p w14:paraId="48BA6BEB" w14:textId="77777777" w:rsidR="00E54B88" w:rsidRDefault="00000000">
      <w:pPr>
        <w:pStyle w:val="Heading1"/>
        <w:jc w:val="right"/>
      </w:pPr>
      <w:proofErr w:type="spellStart"/>
      <w:r>
        <w:t>نقش‌ها</w:t>
      </w:r>
      <w:proofErr w:type="spellEnd"/>
      <w:r>
        <w:t xml:space="preserve"> و </w:t>
      </w:r>
      <w:proofErr w:type="spellStart"/>
      <w:r>
        <w:t>سطح</w:t>
      </w:r>
      <w:proofErr w:type="spellEnd"/>
      <w:r>
        <w:t xml:space="preserve"> </w:t>
      </w:r>
      <w:proofErr w:type="spellStart"/>
      <w:r>
        <w:t>دسترسی</w:t>
      </w:r>
      <w:proofErr w:type="spellEnd"/>
    </w:p>
    <w:tbl>
      <w:tblPr>
        <w:tblStyle w:val="TableGrid"/>
        <w:tblW w:w="0" w:type="auto"/>
        <w:tblLook w:val="04A0" w:firstRow="1" w:lastRow="0" w:firstColumn="1" w:lastColumn="0" w:noHBand="0" w:noVBand="1"/>
      </w:tblPr>
      <w:tblGrid>
        <w:gridCol w:w="2876"/>
        <w:gridCol w:w="2878"/>
        <w:gridCol w:w="2876"/>
      </w:tblGrid>
      <w:tr w:rsidR="00E54B88" w14:paraId="26BB5FF5" w14:textId="77777777">
        <w:tc>
          <w:tcPr>
            <w:tcW w:w="2880" w:type="dxa"/>
          </w:tcPr>
          <w:p w14:paraId="32CB032B" w14:textId="77777777" w:rsidR="00E54B88" w:rsidRDefault="00000000">
            <w:pPr>
              <w:jc w:val="right"/>
            </w:pPr>
            <w:r>
              <w:t>نقش</w:t>
            </w:r>
          </w:p>
        </w:tc>
        <w:tc>
          <w:tcPr>
            <w:tcW w:w="2880" w:type="dxa"/>
          </w:tcPr>
          <w:p w14:paraId="31455892" w14:textId="77777777" w:rsidR="00E54B88" w:rsidRDefault="00000000">
            <w:pPr>
              <w:jc w:val="right"/>
            </w:pPr>
            <w:r>
              <w:t>سطح دسترسی</w:t>
            </w:r>
          </w:p>
        </w:tc>
        <w:tc>
          <w:tcPr>
            <w:tcW w:w="2880" w:type="dxa"/>
          </w:tcPr>
          <w:p w14:paraId="4C63AB9C" w14:textId="77777777" w:rsidR="00E54B88" w:rsidRDefault="00000000">
            <w:pPr>
              <w:jc w:val="right"/>
            </w:pPr>
            <w:r>
              <w:t>توضیحات</w:t>
            </w:r>
          </w:p>
        </w:tc>
      </w:tr>
      <w:tr w:rsidR="00E54B88" w14:paraId="14375154" w14:textId="77777777">
        <w:tc>
          <w:tcPr>
            <w:tcW w:w="2880" w:type="dxa"/>
          </w:tcPr>
          <w:p w14:paraId="7D5CFD23" w14:textId="77777777" w:rsidR="00E54B88" w:rsidRDefault="00000000">
            <w:pPr>
              <w:jc w:val="right"/>
            </w:pPr>
            <w:r>
              <w:t>مدیر</w:t>
            </w:r>
          </w:p>
        </w:tc>
        <w:tc>
          <w:tcPr>
            <w:tcW w:w="2880" w:type="dxa"/>
          </w:tcPr>
          <w:p w14:paraId="73681E53" w14:textId="77777777" w:rsidR="00E54B88" w:rsidRDefault="00000000">
            <w:pPr>
              <w:jc w:val="right"/>
            </w:pPr>
            <w:r>
              <w:t>دسترسی کامل</w:t>
            </w:r>
          </w:p>
        </w:tc>
        <w:tc>
          <w:tcPr>
            <w:tcW w:w="2880" w:type="dxa"/>
          </w:tcPr>
          <w:p w14:paraId="7C6044AB" w14:textId="77777777" w:rsidR="00E54B88" w:rsidRDefault="00000000">
            <w:pPr>
              <w:jc w:val="right"/>
            </w:pPr>
            <w:r>
              <w:t>مدیران دارای دسترسی کامل به تمامی اسناد و مکاتبات پروژه هستند و می‌توانند هرگونه تغییرات لازم را اعمال کنند.</w:t>
            </w:r>
          </w:p>
        </w:tc>
      </w:tr>
      <w:tr w:rsidR="00E54B88" w14:paraId="5A7834E7" w14:textId="77777777">
        <w:tc>
          <w:tcPr>
            <w:tcW w:w="2880" w:type="dxa"/>
          </w:tcPr>
          <w:p w14:paraId="2937CB13" w14:textId="77777777" w:rsidR="00E54B88" w:rsidRDefault="00000000">
            <w:pPr>
              <w:jc w:val="right"/>
            </w:pPr>
            <w:r>
              <w:t>ناظر عالیه</w:t>
            </w:r>
          </w:p>
        </w:tc>
        <w:tc>
          <w:tcPr>
            <w:tcW w:w="2880" w:type="dxa"/>
          </w:tcPr>
          <w:p w14:paraId="5C765D49" w14:textId="77777777" w:rsidR="00E54B88" w:rsidRDefault="00000000">
            <w:pPr>
              <w:jc w:val="right"/>
            </w:pPr>
            <w:r>
              <w:t>مشاهده</w:t>
            </w:r>
          </w:p>
        </w:tc>
        <w:tc>
          <w:tcPr>
            <w:tcW w:w="2880" w:type="dxa"/>
          </w:tcPr>
          <w:p w14:paraId="43E59B00" w14:textId="77777777" w:rsidR="00E54B88" w:rsidRDefault="00000000">
            <w:pPr>
              <w:jc w:val="right"/>
            </w:pPr>
            <w:r>
              <w:t>ناظران عالیه تنها قادر به مشاهده اطلاعات و اسناد هستند و نمی‌توانند هیچ‌گونه تغییری در اطلاعات پروژه ایجاد کنند.</w:t>
            </w:r>
          </w:p>
        </w:tc>
      </w:tr>
      <w:tr w:rsidR="00E54B88" w14:paraId="2E6399A3" w14:textId="77777777">
        <w:tc>
          <w:tcPr>
            <w:tcW w:w="2880" w:type="dxa"/>
          </w:tcPr>
          <w:p w14:paraId="50925CF5" w14:textId="77777777" w:rsidR="00E54B88" w:rsidRDefault="00000000">
            <w:pPr>
              <w:jc w:val="right"/>
            </w:pPr>
            <w:r>
              <w:t>سرپرست کارگاه</w:t>
            </w:r>
          </w:p>
        </w:tc>
        <w:tc>
          <w:tcPr>
            <w:tcW w:w="2880" w:type="dxa"/>
          </w:tcPr>
          <w:p w14:paraId="1A04F115" w14:textId="77777777" w:rsidR="00E54B88" w:rsidRDefault="00000000">
            <w:pPr>
              <w:jc w:val="right"/>
            </w:pPr>
            <w:r>
              <w:t>مشاهده/به‌روزرسانی</w:t>
            </w:r>
          </w:p>
        </w:tc>
        <w:tc>
          <w:tcPr>
            <w:tcW w:w="2880" w:type="dxa"/>
          </w:tcPr>
          <w:p w14:paraId="4AA17072" w14:textId="77777777" w:rsidR="00E54B88" w:rsidRDefault="00000000">
            <w:pPr>
              <w:jc w:val="right"/>
            </w:pPr>
            <w:r>
              <w:t>سرپرستان کارگاه می‌توانند اسناد را مشاهده و در صورت نیاز به‌روزرسانی کنند، اما دسترسی کامل به تمامی قسمت‌های پروژه ندارند.</w:t>
            </w:r>
          </w:p>
        </w:tc>
      </w:tr>
    </w:tbl>
    <w:p w14:paraId="3E09BBFC" w14:textId="77777777" w:rsidR="00E54B88" w:rsidRDefault="00000000">
      <w:pPr>
        <w:pStyle w:val="Heading1"/>
        <w:jc w:val="right"/>
      </w:pPr>
      <w:r>
        <w:lastRenderedPageBreak/>
        <w:t>اسناد پروژه</w:t>
      </w:r>
    </w:p>
    <w:tbl>
      <w:tblPr>
        <w:tblStyle w:val="TableGrid"/>
        <w:tblW w:w="0" w:type="auto"/>
        <w:jc w:val="center"/>
        <w:tblLook w:val="04A0" w:firstRow="1" w:lastRow="0" w:firstColumn="1" w:lastColumn="0" w:noHBand="0" w:noVBand="1"/>
      </w:tblPr>
      <w:tblGrid>
        <w:gridCol w:w="2880"/>
        <w:gridCol w:w="2880"/>
      </w:tblGrid>
      <w:tr w:rsidR="00A62E04" w14:paraId="01C28634" w14:textId="77777777" w:rsidTr="00A62E04">
        <w:trPr>
          <w:jc w:val="center"/>
        </w:trPr>
        <w:tc>
          <w:tcPr>
            <w:tcW w:w="2880" w:type="dxa"/>
          </w:tcPr>
          <w:p w14:paraId="69C1A0A9" w14:textId="77777777" w:rsidR="00A62E04" w:rsidRDefault="00A62E04" w:rsidP="00C303A9">
            <w:pPr>
              <w:jc w:val="right"/>
            </w:pPr>
            <w:bookmarkStart w:id="0" w:name="_Hlk171778506"/>
            <w:proofErr w:type="spellStart"/>
            <w:r>
              <w:t>نوع</w:t>
            </w:r>
            <w:proofErr w:type="spellEnd"/>
            <w:r>
              <w:t xml:space="preserve"> </w:t>
            </w:r>
            <w:proofErr w:type="spellStart"/>
            <w:r>
              <w:t>سند</w:t>
            </w:r>
            <w:proofErr w:type="spellEnd"/>
          </w:p>
        </w:tc>
        <w:tc>
          <w:tcPr>
            <w:tcW w:w="2880" w:type="dxa"/>
          </w:tcPr>
          <w:p w14:paraId="443D6117" w14:textId="77777777" w:rsidR="00A62E04" w:rsidRDefault="00A62E04" w:rsidP="00C303A9">
            <w:pPr>
              <w:jc w:val="right"/>
            </w:pPr>
            <w:r>
              <w:t>توضیحات</w:t>
            </w:r>
          </w:p>
        </w:tc>
      </w:tr>
      <w:tr w:rsidR="00A62E04" w14:paraId="3EEA4021" w14:textId="77777777" w:rsidTr="00A62E04">
        <w:trPr>
          <w:jc w:val="center"/>
        </w:trPr>
        <w:tc>
          <w:tcPr>
            <w:tcW w:w="2880" w:type="dxa"/>
          </w:tcPr>
          <w:p w14:paraId="7229A381" w14:textId="77777777" w:rsidR="00A62E04" w:rsidRDefault="00A62E04" w:rsidP="00C303A9">
            <w:pPr>
              <w:jc w:val="right"/>
            </w:pPr>
            <w:proofErr w:type="spellStart"/>
            <w:r>
              <w:t>صورت</w:t>
            </w:r>
            <w:proofErr w:type="spellEnd"/>
            <w:r>
              <w:t xml:space="preserve"> </w:t>
            </w:r>
            <w:proofErr w:type="spellStart"/>
            <w:r>
              <w:t>وضعیت</w:t>
            </w:r>
            <w:proofErr w:type="spellEnd"/>
          </w:p>
        </w:tc>
        <w:tc>
          <w:tcPr>
            <w:tcW w:w="2880" w:type="dxa"/>
          </w:tcPr>
          <w:p w14:paraId="42728878" w14:textId="77777777" w:rsidR="00A62E04" w:rsidRDefault="00A62E04" w:rsidP="00C303A9">
            <w:pPr>
              <w:jc w:val="right"/>
            </w:pPr>
            <w:r>
              <w:t>گزارشی از وضعیت فعلی پروژه، شامل پیشرفت کارها و هزینه‌های انجام شده.</w:t>
            </w:r>
          </w:p>
        </w:tc>
      </w:tr>
      <w:tr w:rsidR="00A62E04" w14:paraId="7846689A" w14:textId="77777777" w:rsidTr="00A62E04">
        <w:trPr>
          <w:jc w:val="center"/>
        </w:trPr>
        <w:tc>
          <w:tcPr>
            <w:tcW w:w="2880" w:type="dxa"/>
          </w:tcPr>
          <w:p w14:paraId="2DD1A017" w14:textId="77777777" w:rsidR="00A62E04" w:rsidRDefault="00A62E04" w:rsidP="00C303A9">
            <w:pPr>
              <w:jc w:val="right"/>
            </w:pPr>
            <w:proofErr w:type="spellStart"/>
            <w:r>
              <w:t>دستور</w:t>
            </w:r>
            <w:proofErr w:type="spellEnd"/>
            <w:r>
              <w:t xml:space="preserve"> </w:t>
            </w:r>
            <w:proofErr w:type="spellStart"/>
            <w:r>
              <w:t>کار</w:t>
            </w:r>
            <w:proofErr w:type="spellEnd"/>
          </w:p>
        </w:tc>
        <w:tc>
          <w:tcPr>
            <w:tcW w:w="2880" w:type="dxa"/>
          </w:tcPr>
          <w:p w14:paraId="5DF76E11" w14:textId="77777777" w:rsidR="00A62E04" w:rsidRDefault="00A62E04" w:rsidP="00C303A9">
            <w:pPr>
              <w:jc w:val="right"/>
            </w:pPr>
            <w:r>
              <w:t>دستورالعمل‌ها و مراحل اجرایی پروژه که باید توسط تیم‌های مختلف رعایت شود.</w:t>
            </w:r>
          </w:p>
        </w:tc>
      </w:tr>
      <w:tr w:rsidR="00A62E04" w14:paraId="396533BD" w14:textId="77777777" w:rsidTr="00A62E04">
        <w:trPr>
          <w:jc w:val="center"/>
        </w:trPr>
        <w:tc>
          <w:tcPr>
            <w:tcW w:w="2880" w:type="dxa"/>
          </w:tcPr>
          <w:p w14:paraId="50333DCC" w14:textId="77777777" w:rsidR="00A62E04" w:rsidRDefault="00A62E04" w:rsidP="00C303A9">
            <w:pPr>
              <w:jc w:val="right"/>
            </w:pPr>
            <w:proofErr w:type="spellStart"/>
            <w:r>
              <w:t>قرارداد</w:t>
            </w:r>
            <w:proofErr w:type="spellEnd"/>
            <w:r>
              <w:t xml:space="preserve"> </w:t>
            </w:r>
            <w:proofErr w:type="spellStart"/>
            <w:r>
              <w:t>پروژه</w:t>
            </w:r>
            <w:proofErr w:type="spellEnd"/>
          </w:p>
        </w:tc>
        <w:tc>
          <w:tcPr>
            <w:tcW w:w="2880" w:type="dxa"/>
          </w:tcPr>
          <w:p w14:paraId="58D6897C" w14:textId="77777777" w:rsidR="00A62E04" w:rsidRDefault="00A62E04" w:rsidP="00C303A9">
            <w:pPr>
              <w:jc w:val="right"/>
            </w:pPr>
            <w:r>
              <w:t>قراردادهای بین پیمانکار و کارفرما که شرایط و ضوابط اجرایی پروژه را مشخص می‌کند.</w:t>
            </w:r>
          </w:p>
        </w:tc>
      </w:tr>
      <w:tr w:rsidR="00A62E04" w14:paraId="5C753127" w14:textId="77777777" w:rsidTr="00A62E04">
        <w:trPr>
          <w:jc w:val="center"/>
        </w:trPr>
        <w:tc>
          <w:tcPr>
            <w:tcW w:w="2880" w:type="dxa"/>
          </w:tcPr>
          <w:p w14:paraId="66690D52" w14:textId="77777777" w:rsidR="00A62E04" w:rsidRDefault="00A62E04" w:rsidP="00C303A9">
            <w:pPr>
              <w:jc w:val="right"/>
            </w:pPr>
            <w:proofErr w:type="spellStart"/>
            <w:r>
              <w:t>مجوزها</w:t>
            </w:r>
            <w:proofErr w:type="spellEnd"/>
          </w:p>
        </w:tc>
        <w:tc>
          <w:tcPr>
            <w:tcW w:w="2880" w:type="dxa"/>
          </w:tcPr>
          <w:p w14:paraId="6730F6B3" w14:textId="77777777" w:rsidR="00A62E04" w:rsidRDefault="00A62E04" w:rsidP="00C303A9">
            <w:pPr>
              <w:jc w:val="right"/>
            </w:pPr>
            <w:r>
              <w:t>مجوزهای لازم برای انجام فعالیت‌های مختلف پروژه مانند ساخت و ساز، تاسیسات و غیره.</w:t>
            </w:r>
          </w:p>
        </w:tc>
      </w:tr>
      <w:tr w:rsidR="00A62E04" w14:paraId="090F6580" w14:textId="77777777" w:rsidTr="00A62E04">
        <w:trPr>
          <w:jc w:val="center"/>
        </w:trPr>
        <w:tc>
          <w:tcPr>
            <w:tcW w:w="2880" w:type="dxa"/>
          </w:tcPr>
          <w:p w14:paraId="66EF594E" w14:textId="77777777" w:rsidR="00A62E04" w:rsidRDefault="00A62E04" w:rsidP="00C303A9">
            <w:pPr>
              <w:jc w:val="right"/>
            </w:pPr>
            <w:proofErr w:type="spellStart"/>
            <w:r>
              <w:t>مستندات</w:t>
            </w:r>
            <w:proofErr w:type="spellEnd"/>
            <w:r>
              <w:t xml:space="preserve"> </w:t>
            </w:r>
            <w:proofErr w:type="spellStart"/>
            <w:r>
              <w:t>آزمایشگاهی</w:t>
            </w:r>
            <w:proofErr w:type="spellEnd"/>
          </w:p>
        </w:tc>
        <w:tc>
          <w:tcPr>
            <w:tcW w:w="2880" w:type="dxa"/>
          </w:tcPr>
          <w:p w14:paraId="0741F98E" w14:textId="77777777" w:rsidR="00A62E04" w:rsidRDefault="00A62E04" w:rsidP="00C303A9">
            <w:pPr>
              <w:jc w:val="right"/>
            </w:pPr>
            <w:r>
              <w:t>نتایج آزمایشات و بررسی‌های فنی که بر روی مواد و تجهیزات پروژه انجام شده است.</w:t>
            </w:r>
          </w:p>
        </w:tc>
      </w:tr>
    </w:tbl>
    <w:bookmarkEnd w:id="0"/>
    <w:p w14:paraId="2EB599B8" w14:textId="77777777" w:rsidR="00E54B88" w:rsidRDefault="00000000">
      <w:pPr>
        <w:pStyle w:val="Heading1"/>
        <w:jc w:val="right"/>
      </w:pPr>
      <w:proofErr w:type="spellStart"/>
      <w:r>
        <w:t>مکاتبات</w:t>
      </w:r>
      <w:proofErr w:type="spellEnd"/>
    </w:p>
    <w:tbl>
      <w:tblPr>
        <w:tblStyle w:val="TableGrid"/>
        <w:tblW w:w="0" w:type="auto"/>
        <w:jc w:val="center"/>
        <w:tblLook w:val="04A0" w:firstRow="1" w:lastRow="0" w:firstColumn="1" w:lastColumn="0" w:noHBand="0" w:noVBand="1"/>
      </w:tblPr>
      <w:tblGrid>
        <w:gridCol w:w="2880"/>
        <w:gridCol w:w="2880"/>
      </w:tblGrid>
      <w:tr w:rsidR="00C303A9" w14:paraId="4936F516" w14:textId="77777777" w:rsidTr="00DD0424">
        <w:trPr>
          <w:jc w:val="center"/>
        </w:trPr>
        <w:tc>
          <w:tcPr>
            <w:tcW w:w="2880" w:type="dxa"/>
          </w:tcPr>
          <w:p w14:paraId="73AD2F77" w14:textId="77777777" w:rsidR="00C303A9" w:rsidRDefault="00C303A9" w:rsidP="00DD0424">
            <w:pPr>
              <w:jc w:val="right"/>
            </w:pPr>
            <w:proofErr w:type="spellStart"/>
            <w:r>
              <w:t>نوع</w:t>
            </w:r>
            <w:proofErr w:type="spellEnd"/>
            <w:r>
              <w:t xml:space="preserve"> </w:t>
            </w:r>
            <w:proofErr w:type="spellStart"/>
            <w:r>
              <w:t>سند</w:t>
            </w:r>
            <w:proofErr w:type="spellEnd"/>
          </w:p>
        </w:tc>
        <w:tc>
          <w:tcPr>
            <w:tcW w:w="2880" w:type="dxa"/>
          </w:tcPr>
          <w:p w14:paraId="5602EC7A" w14:textId="77777777" w:rsidR="00C303A9" w:rsidRDefault="00C303A9" w:rsidP="00DD0424">
            <w:pPr>
              <w:jc w:val="right"/>
            </w:pPr>
            <w:proofErr w:type="spellStart"/>
            <w:r>
              <w:t>توضیحات</w:t>
            </w:r>
            <w:proofErr w:type="spellEnd"/>
          </w:p>
        </w:tc>
      </w:tr>
      <w:tr w:rsidR="00C303A9" w14:paraId="1AD27873" w14:textId="77777777" w:rsidTr="00DD0424">
        <w:trPr>
          <w:jc w:val="center"/>
        </w:trPr>
        <w:tc>
          <w:tcPr>
            <w:tcW w:w="2880" w:type="dxa"/>
          </w:tcPr>
          <w:p w14:paraId="5C6534FE" w14:textId="77777777" w:rsidR="00C303A9" w:rsidRDefault="00C303A9" w:rsidP="00DD0424">
            <w:pPr>
              <w:jc w:val="right"/>
            </w:pPr>
            <w:proofErr w:type="spellStart"/>
            <w:r>
              <w:t>صورت</w:t>
            </w:r>
            <w:proofErr w:type="spellEnd"/>
            <w:r>
              <w:t xml:space="preserve"> </w:t>
            </w:r>
            <w:proofErr w:type="spellStart"/>
            <w:r>
              <w:t>وضعیت</w:t>
            </w:r>
            <w:proofErr w:type="spellEnd"/>
          </w:p>
        </w:tc>
        <w:tc>
          <w:tcPr>
            <w:tcW w:w="2880" w:type="dxa"/>
          </w:tcPr>
          <w:p w14:paraId="31AED29C" w14:textId="77777777" w:rsidR="00C303A9" w:rsidRDefault="00C303A9" w:rsidP="00DD0424">
            <w:pPr>
              <w:jc w:val="right"/>
            </w:pPr>
            <w:proofErr w:type="spellStart"/>
            <w:r>
              <w:t>گزارشی</w:t>
            </w:r>
            <w:proofErr w:type="spellEnd"/>
            <w:r>
              <w:t xml:space="preserve"> </w:t>
            </w:r>
            <w:proofErr w:type="spellStart"/>
            <w:r>
              <w:t>از</w:t>
            </w:r>
            <w:proofErr w:type="spellEnd"/>
            <w:r>
              <w:t xml:space="preserve"> </w:t>
            </w:r>
            <w:proofErr w:type="spellStart"/>
            <w:r>
              <w:t>وضعیت</w:t>
            </w:r>
            <w:proofErr w:type="spellEnd"/>
            <w:r>
              <w:t xml:space="preserve"> </w:t>
            </w:r>
            <w:proofErr w:type="spellStart"/>
            <w:r>
              <w:t>فعلی</w:t>
            </w:r>
            <w:proofErr w:type="spellEnd"/>
            <w:r>
              <w:t xml:space="preserve"> </w:t>
            </w:r>
            <w:proofErr w:type="spellStart"/>
            <w:r>
              <w:t>پروژه</w:t>
            </w:r>
            <w:proofErr w:type="spellEnd"/>
            <w:r>
              <w:t xml:space="preserve">، </w:t>
            </w:r>
            <w:proofErr w:type="spellStart"/>
            <w:r>
              <w:t>شامل</w:t>
            </w:r>
            <w:proofErr w:type="spellEnd"/>
            <w:r>
              <w:t xml:space="preserve"> </w:t>
            </w:r>
            <w:proofErr w:type="spellStart"/>
            <w:r>
              <w:t>پیشرفت</w:t>
            </w:r>
            <w:proofErr w:type="spellEnd"/>
            <w:r>
              <w:t xml:space="preserve"> </w:t>
            </w:r>
            <w:proofErr w:type="spellStart"/>
            <w:r>
              <w:t>کارها</w:t>
            </w:r>
            <w:proofErr w:type="spellEnd"/>
            <w:r>
              <w:t xml:space="preserve"> و </w:t>
            </w:r>
            <w:proofErr w:type="spellStart"/>
            <w:r>
              <w:t>هزینه‌های</w:t>
            </w:r>
            <w:proofErr w:type="spellEnd"/>
            <w:r>
              <w:t xml:space="preserve"> </w:t>
            </w:r>
            <w:proofErr w:type="spellStart"/>
            <w:r>
              <w:t>انجام</w:t>
            </w:r>
            <w:proofErr w:type="spellEnd"/>
            <w:r>
              <w:t xml:space="preserve"> </w:t>
            </w:r>
            <w:proofErr w:type="spellStart"/>
            <w:r>
              <w:t>شده</w:t>
            </w:r>
            <w:proofErr w:type="spellEnd"/>
            <w:r>
              <w:t>.</w:t>
            </w:r>
          </w:p>
        </w:tc>
      </w:tr>
      <w:tr w:rsidR="00C303A9" w14:paraId="1CCAB984" w14:textId="77777777" w:rsidTr="00DD0424">
        <w:trPr>
          <w:jc w:val="center"/>
        </w:trPr>
        <w:tc>
          <w:tcPr>
            <w:tcW w:w="2880" w:type="dxa"/>
          </w:tcPr>
          <w:p w14:paraId="17639C16" w14:textId="77777777" w:rsidR="00C303A9" w:rsidRDefault="00C303A9" w:rsidP="00DD0424">
            <w:pPr>
              <w:jc w:val="right"/>
            </w:pPr>
            <w:proofErr w:type="spellStart"/>
            <w:r>
              <w:t>دستور</w:t>
            </w:r>
            <w:proofErr w:type="spellEnd"/>
            <w:r>
              <w:t xml:space="preserve"> </w:t>
            </w:r>
            <w:proofErr w:type="spellStart"/>
            <w:r>
              <w:t>کار</w:t>
            </w:r>
            <w:proofErr w:type="spellEnd"/>
          </w:p>
        </w:tc>
        <w:tc>
          <w:tcPr>
            <w:tcW w:w="2880" w:type="dxa"/>
          </w:tcPr>
          <w:p w14:paraId="6367B655" w14:textId="77777777" w:rsidR="00C303A9" w:rsidRDefault="00C303A9" w:rsidP="00DD0424">
            <w:pPr>
              <w:jc w:val="right"/>
            </w:pPr>
            <w:proofErr w:type="spellStart"/>
            <w:r>
              <w:t>دستورالعمل‌ها</w:t>
            </w:r>
            <w:proofErr w:type="spellEnd"/>
            <w:r>
              <w:t xml:space="preserve"> و </w:t>
            </w:r>
            <w:proofErr w:type="spellStart"/>
            <w:r>
              <w:t>مراحل</w:t>
            </w:r>
            <w:proofErr w:type="spellEnd"/>
            <w:r>
              <w:t xml:space="preserve"> </w:t>
            </w:r>
            <w:proofErr w:type="spellStart"/>
            <w:r>
              <w:t>اجرایی</w:t>
            </w:r>
            <w:proofErr w:type="spellEnd"/>
            <w:r>
              <w:t xml:space="preserve"> </w:t>
            </w:r>
            <w:proofErr w:type="spellStart"/>
            <w:r>
              <w:t>پروژه</w:t>
            </w:r>
            <w:proofErr w:type="spellEnd"/>
            <w:r>
              <w:t xml:space="preserve"> </w:t>
            </w:r>
            <w:proofErr w:type="spellStart"/>
            <w:r>
              <w:t>که</w:t>
            </w:r>
            <w:proofErr w:type="spellEnd"/>
            <w:r>
              <w:t xml:space="preserve"> </w:t>
            </w:r>
            <w:proofErr w:type="spellStart"/>
            <w:r>
              <w:t>باید</w:t>
            </w:r>
            <w:proofErr w:type="spellEnd"/>
            <w:r>
              <w:t xml:space="preserve"> </w:t>
            </w:r>
            <w:proofErr w:type="spellStart"/>
            <w:r>
              <w:t>توسط</w:t>
            </w:r>
            <w:proofErr w:type="spellEnd"/>
            <w:r>
              <w:t xml:space="preserve"> </w:t>
            </w:r>
            <w:proofErr w:type="spellStart"/>
            <w:r>
              <w:t>تیم‌های</w:t>
            </w:r>
            <w:proofErr w:type="spellEnd"/>
            <w:r>
              <w:t xml:space="preserve"> </w:t>
            </w:r>
            <w:proofErr w:type="spellStart"/>
            <w:r>
              <w:t>مختلف</w:t>
            </w:r>
            <w:proofErr w:type="spellEnd"/>
            <w:r>
              <w:t xml:space="preserve"> </w:t>
            </w:r>
            <w:proofErr w:type="spellStart"/>
            <w:r>
              <w:t>رعایت</w:t>
            </w:r>
            <w:proofErr w:type="spellEnd"/>
            <w:r>
              <w:t xml:space="preserve"> </w:t>
            </w:r>
            <w:proofErr w:type="spellStart"/>
            <w:r>
              <w:t>شود</w:t>
            </w:r>
            <w:proofErr w:type="spellEnd"/>
            <w:r>
              <w:t>.</w:t>
            </w:r>
          </w:p>
        </w:tc>
      </w:tr>
      <w:tr w:rsidR="00C303A9" w14:paraId="2A0E902C" w14:textId="77777777" w:rsidTr="00DD0424">
        <w:trPr>
          <w:jc w:val="center"/>
        </w:trPr>
        <w:tc>
          <w:tcPr>
            <w:tcW w:w="2880" w:type="dxa"/>
          </w:tcPr>
          <w:p w14:paraId="283BC03E" w14:textId="77777777" w:rsidR="00C303A9" w:rsidRDefault="00C303A9" w:rsidP="00DD0424">
            <w:pPr>
              <w:jc w:val="right"/>
            </w:pPr>
            <w:proofErr w:type="spellStart"/>
            <w:r>
              <w:t>قرارداد</w:t>
            </w:r>
            <w:proofErr w:type="spellEnd"/>
            <w:r>
              <w:t xml:space="preserve"> </w:t>
            </w:r>
            <w:proofErr w:type="spellStart"/>
            <w:r>
              <w:t>پروژه</w:t>
            </w:r>
            <w:proofErr w:type="spellEnd"/>
          </w:p>
        </w:tc>
        <w:tc>
          <w:tcPr>
            <w:tcW w:w="2880" w:type="dxa"/>
          </w:tcPr>
          <w:p w14:paraId="174AC259" w14:textId="77777777" w:rsidR="00C303A9" w:rsidRDefault="00C303A9" w:rsidP="00DD0424">
            <w:pPr>
              <w:jc w:val="right"/>
            </w:pPr>
            <w:proofErr w:type="spellStart"/>
            <w:r>
              <w:t>قراردادهای</w:t>
            </w:r>
            <w:proofErr w:type="spellEnd"/>
            <w:r>
              <w:t xml:space="preserve"> </w:t>
            </w:r>
            <w:proofErr w:type="spellStart"/>
            <w:r>
              <w:t>بین</w:t>
            </w:r>
            <w:proofErr w:type="spellEnd"/>
            <w:r>
              <w:t xml:space="preserve"> </w:t>
            </w:r>
            <w:proofErr w:type="spellStart"/>
            <w:r>
              <w:t>پیمانکار</w:t>
            </w:r>
            <w:proofErr w:type="spellEnd"/>
            <w:r>
              <w:t xml:space="preserve"> و </w:t>
            </w:r>
            <w:proofErr w:type="spellStart"/>
            <w:r>
              <w:t>کارفرما</w:t>
            </w:r>
            <w:proofErr w:type="spellEnd"/>
            <w:r>
              <w:t xml:space="preserve"> </w:t>
            </w:r>
            <w:proofErr w:type="spellStart"/>
            <w:r>
              <w:t>که</w:t>
            </w:r>
            <w:proofErr w:type="spellEnd"/>
            <w:r>
              <w:t xml:space="preserve"> </w:t>
            </w:r>
            <w:proofErr w:type="spellStart"/>
            <w:r>
              <w:t>شرایط</w:t>
            </w:r>
            <w:proofErr w:type="spellEnd"/>
            <w:r>
              <w:t xml:space="preserve"> و </w:t>
            </w:r>
            <w:proofErr w:type="spellStart"/>
            <w:r>
              <w:t>ضوابط</w:t>
            </w:r>
            <w:proofErr w:type="spellEnd"/>
            <w:r>
              <w:t xml:space="preserve"> </w:t>
            </w:r>
            <w:proofErr w:type="spellStart"/>
            <w:r>
              <w:lastRenderedPageBreak/>
              <w:t>اجرایی</w:t>
            </w:r>
            <w:proofErr w:type="spellEnd"/>
            <w:r>
              <w:t xml:space="preserve"> </w:t>
            </w:r>
            <w:proofErr w:type="spellStart"/>
            <w:r>
              <w:t>پروژه</w:t>
            </w:r>
            <w:proofErr w:type="spellEnd"/>
            <w:r>
              <w:t xml:space="preserve"> </w:t>
            </w:r>
            <w:proofErr w:type="spellStart"/>
            <w:r>
              <w:t>را</w:t>
            </w:r>
            <w:proofErr w:type="spellEnd"/>
            <w:r>
              <w:t xml:space="preserve"> </w:t>
            </w:r>
            <w:proofErr w:type="spellStart"/>
            <w:r>
              <w:t>مشخص</w:t>
            </w:r>
            <w:proofErr w:type="spellEnd"/>
            <w:r>
              <w:t xml:space="preserve"> </w:t>
            </w:r>
            <w:proofErr w:type="spellStart"/>
            <w:r>
              <w:t>می‌کند</w:t>
            </w:r>
            <w:proofErr w:type="spellEnd"/>
            <w:r>
              <w:t>.</w:t>
            </w:r>
          </w:p>
        </w:tc>
      </w:tr>
      <w:tr w:rsidR="00C303A9" w14:paraId="773C3819" w14:textId="77777777" w:rsidTr="00DD0424">
        <w:trPr>
          <w:jc w:val="center"/>
        </w:trPr>
        <w:tc>
          <w:tcPr>
            <w:tcW w:w="2880" w:type="dxa"/>
          </w:tcPr>
          <w:p w14:paraId="0BBDB889" w14:textId="77777777" w:rsidR="00C303A9" w:rsidRDefault="00C303A9" w:rsidP="00DD0424">
            <w:pPr>
              <w:jc w:val="right"/>
            </w:pPr>
            <w:proofErr w:type="spellStart"/>
            <w:r>
              <w:lastRenderedPageBreak/>
              <w:t>مجوزها</w:t>
            </w:r>
            <w:proofErr w:type="spellEnd"/>
          </w:p>
        </w:tc>
        <w:tc>
          <w:tcPr>
            <w:tcW w:w="2880" w:type="dxa"/>
          </w:tcPr>
          <w:p w14:paraId="085D1D5D" w14:textId="77777777" w:rsidR="00C303A9" w:rsidRDefault="00C303A9" w:rsidP="00DD0424">
            <w:pPr>
              <w:jc w:val="right"/>
            </w:pPr>
            <w:proofErr w:type="spellStart"/>
            <w:r>
              <w:t>مجوزهای</w:t>
            </w:r>
            <w:proofErr w:type="spellEnd"/>
            <w:r>
              <w:t xml:space="preserve"> </w:t>
            </w:r>
            <w:proofErr w:type="spellStart"/>
            <w:r>
              <w:t>لازم</w:t>
            </w:r>
            <w:proofErr w:type="spellEnd"/>
            <w:r>
              <w:t xml:space="preserve"> </w:t>
            </w:r>
            <w:proofErr w:type="spellStart"/>
            <w:r>
              <w:t>برای</w:t>
            </w:r>
            <w:proofErr w:type="spellEnd"/>
            <w:r>
              <w:t xml:space="preserve"> </w:t>
            </w:r>
            <w:proofErr w:type="spellStart"/>
            <w:r>
              <w:t>انجام</w:t>
            </w:r>
            <w:proofErr w:type="spellEnd"/>
            <w:r>
              <w:t xml:space="preserve"> </w:t>
            </w:r>
            <w:proofErr w:type="spellStart"/>
            <w:r>
              <w:t>فعالیت‌های</w:t>
            </w:r>
            <w:proofErr w:type="spellEnd"/>
            <w:r>
              <w:t xml:space="preserve"> </w:t>
            </w:r>
            <w:proofErr w:type="spellStart"/>
            <w:r>
              <w:t>مختلف</w:t>
            </w:r>
            <w:proofErr w:type="spellEnd"/>
            <w:r>
              <w:t xml:space="preserve"> </w:t>
            </w:r>
            <w:proofErr w:type="spellStart"/>
            <w:r>
              <w:t>پروژه</w:t>
            </w:r>
            <w:proofErr w:type="spellEnd"/>
            <w:r>
              <w:t xml:space="preserve"> </w:t>
            </w:r>
            <w:proofErr w:type="spellStart"/>
            <w:r>
              <w:t>مانند</w:t>
            </w:r>
            <w:proofErr w:type="spellEnd"/>
            <w:r>
              <w:t xml:space="preserve"> </w:t>
            </w:r>
            <w:proofErr w:type="spellStart"/>
            <w:r>
              <w:t>ساخت</w:t>
            </w:r>
            <w:proofErr w:type="spellEnd"/>
            <w:r>
              <w:t xml:space="preserve"> و </w:t>
            </w:r>
            <w:proofErr w:type="spellStart"/>
            <w:r>
              <w:t>ساز</w:t>
            </w:r>
            <w:proofErr w:type="spellEnd"/>
            <w:r>
              <w:t xml:space="preserve">، </w:t>
            </w:r>
            <w:proofErr w:type="spellStart"/>
            <w:r>
              <w:t>تاسیسات</w:t>
            </w:r>
            <w:proofErr w:type="spellEnd"/>
            <w:r>
              <w:t xml:space="preserve"> و </w:t>
            </w:r>
            <w:proofErr w:type="spellStart"/>
            <w:r>
              <w:t>غیره</w:t>
            </w:r>
            <w:proofErr w:type="spellEnd"/>
            <w:r>
              <w:t>.</w:t>
            </w:r>
          </w:p>
        </w:tc>
      </w:tr>
      <w:tr w:rsidR="00C303A9" w14:paraId="5540F0F2" w14:textId="77777777" w:rsidTr="00DD0424">
        <w:trPr>
          <w:jc w:val="center"/>
        </w:trPr>
        <w:tc>
          <w:tcPr>
            <w:tcW w:w="2880" w:type="dxa"/>
          </w:tcPr>
          <w:p w14:paraId="5C410394" w14:textId="77777777" w:rsidR="00C303A9" w:rsidRDefault="00C303A9" w:rsidP="00DD0424">
            <w:pPr>
              <w:jc w:val="right"/>
            </w:pPr>
            <w:proofErr w:type="spellStart"/>
            <w:r>
              <w:t>مستندات</w:t>
            </w:r>
            <w:proofErr w:type="spellEnd"/>
            <w:r>
              <w:t xml:space="preserve"> </w:t>
            </w:r>
            <w:proofErr w:type="spellStart"/>
            <w:r>
              <w:t>آزمایشگاهی</w:t>
            </w:r>
            <w:proofErr w:type="spellEnd"/>
          </w:p>
        </w:tc>
        <w:tc>
          <w:tcPr>
            <w:tcW w:w="2880" w:type="dxa"/>
          </w:tcPr>
          <w:p w14:paraId="45331F34" w14:textId="77777777" w:rsidR="00C303A9" w:rsidRDefault="00C303A9" w:rsidP="00DD0424">
            <w:pPr>
              <w:jc w:val="right"/>
            </w:pPr>
            <w:proofErr w:type="spellStart"/>
            <w:r>
              <w:t>نتایج</w:t>
            </w:r>
            <w:proofErr w:type="spellEnd"/>
            <w:r>
              <w:t xml:space="preserve"> </w:t>
            </w:r>
            <w:proofErr w:type="spellStart"/>
            <w:r>
              <w:t>آزمایشات</w:t>
            </w:r>
            <w:proofErr w:type="spellEnd"/>
            <w:r>
              <w:t xml:space="preserve"> و </w:t>
            </w:r>
            <w:proofErr w:type="spellStart"/>
            <w:r>
              <w:t>بررسی‌های</w:t>
            </w:r>
            <w:proofErr w:type="spellEnd"/>
            <w:r>
              <w:t xml:space="preserve"> </w:t>
            </w:r>
            <w:proofErr w:type="spellStart"/>
            <w:r>
              <w:t>فنی</w:t>
            </w:r>
            <w:proofErr w:type="spellEnd"/>
            <w:r>
              <w:t xml:space="preserve"> </w:t>
            </w:r>
            <w:proofErr w:type="spellStart"/>
            <w:r>
              <w:t>که</w:t>
            </w:r>
            <w:proofErr w:type="spellEnd"/>
            <w:r>
              <w:t xml:space="preserve"> </w:t>
            </w:r>
            <w:proofErr w:type="spellStart"/>
            <w:r>
              <w:t>بر</w:t>
            </w:r>
            <w:proofErr w:type="spellEnd"/>
            <w:r>
              <w:t xml:space="preserve"> </w:t>
            </w:r>
            <w:proofErr w:type="spellStart"/>
            <w:r>
              <w:t>روی</w:t>
            </w:r>
            <w:proofErr w:type="spellEnd"/>
            <w:r>
              <w:t xml:space="preserve"> </w:t>
            </w:r>
            <w:proofErr w:type="spellStart"/>
            <w:r>
              <w:t>مواد</w:t>
            </w:r>
            <w:proofErr w:type="spellEnd"/>
            <w:r>
              <w:t xml:space="preserve"> و </w:t>
            </w:r>
            <w:proofErr w:type="spellStart"/>
            <w:r>
              <w:t>تجهیزات</w:t>
            </w:r>
            <w:proofErr w:type="spellEnd"/>
            <w:r>
              <w:t xml:space="preserve"> </w:t>
            </w:r>
            <w:proofErr w:type="spellStart"/>
            <w:r>
              <w:t>پروژه</w:t>
            </w:r>
            <w:proofErr w:type="spellEnd"/>
            <w:r>
              <w:t xml:space="preserve"> </w:t>
            </w:r>
            <w:proofErr w:type="spellStart"/>
            <w:r>
              <w:t>انجام</w:t>
            </w:r>
            <w:proofErr w:type="spellEnd"/>
            <w:r>
              <w:t xml:space="preserve"> </w:t>
            </w:r>
            <w:proofErr w:type="spellStart"/>
            <w:r>
              <w:t>شده</w:t>
            </w:r>
            <w:proofErr w:type="spellEnd"/>
            <w:r>
              <w:t xml:space="preserve"> </w:t>
            </w:r>
            <w:proofErr w:type="spellStart"/>
            <w:r>
              <w:t>است</w:t>
            </w:r>
            <w:proofErr w:type="spellEnd"/>
            <w:r>
              <w:t>.</w:t>
            </w:r>
          </w:p>
        </w:tc>
      </w:tr>
      <w:tr w:rsidR="00A62E04" w14:paraId="717F9A02" w14:textId="77777777" w:rsidTr="002E6DB0">
        <w:trPr>
          <w:jc w:val="center"/>
        </w:trPr>
        <w:tc>
          <w:tcPr>
            <w:tcW w:w="2880" w:type="dxa"/>
          </w:tcPr>
          <w:p w14:paraId="5F2EBF52" w14:textId="77777777" w:rsidR="00A62E04" w:rsidRDefault="00A62E04">
            <w:pPr>
              <w:jc w:val="right"/>
            </w:pPr>
            <w:proofErr w:type="spellStart"/>
            <w:r>
              <w:t>نوع</w:t>
            </w:r>
            <w:proofErr w:type="spellEnd"/>
            <w:r>
              <w:t xml:space="preserve"> </w:t>
            </w:r>
            <w:proofErr w:type="spellStart"/>
            <w:r>
              <w:t>مکاتبه</w:t>
            </w:r>
            <w:proofErr w:type="spellEnd"/>
          </w:p>
        </w:tc>
        <w:tc>
          <w:tcPr>
            <w:tcW w:w="2880" w:type="dxa"/>
          </w:tcPr>
          <w:p w14:paraId="1F6E9CBC" w14:textId="77777777" w:rsidR="00A62E04" w:rsidRDefault="00A62E04">
            <w:pPr>
              <w:jc w:val="right"/>
            </w:pPr>
            <w:r>
              <w:t>توضیحات</w:t>
            </w:r>
          </w:p>
        </w:tc>
      </w:tr>
      <w:tr w:rsidR="00A62E04" w14:paraId="71D1ED74" w14:textId="77777777" w:rsidTr="002E6DB0">
        <w:trPr>
          <w:jc w:val="center"/>
        </w:trPr>
        <w:tc>
          <w:tcPr>
            <w:tcW w:w="2880" w:type="dxa"/>
          </w:tcPr>
          <w:p w14:paraId="1C271090" w14:textId="77777777" w:rsidR="00A62E04" w:rsidRDefault="00A62E04">
            <w:pPr>
              <w:jc w:val="right"/>
            </w:pPr>
            <w:proofErr w:type="spellStart"/>
            <w:r>
              <w:t>فرد</w:t>
            </w:r>
            <w:proofErr w:type="spellEnd"/>
            <w:r>
              <w:t xml:space="preserve"> </w:t>
            </w:r>
            <w:proofErr w:type="spellStart"/>
            <w:r>
              <w:t>به</w:t>
            </w:r>
            <w:proofErr w:type="spellEnd"/>
            <w:r>
              <w:t xml:space="preserve"> </w:t>
            </w:r>
            <w:proofErr w:type="spellStart"/>
            <w:r>
              <w:t>فرد</w:t>
            </w:r>
            <w:proofErr w:type="spellEnd"/>
            <w:r>
              <w:t xml:space="preserve"> </w:t>
            </w:r>
            <w:proofErr w:type="spellStart"/>
            <w:r>
              <w:t>با</w:t>
            </w:r>
            <w:proofErr w:type="spellEnd"/>
            <w:r>
              <w:t xml:space="preserve"> امکان آپلود سند</w:t>
            </w:r>
          </w:p>
        </w:tc>
        <w:tc>
          <w:tcPr>
            <w:tcW w:w="2880" w:type="dxa"/>
          </w:tcPr>
          <w:p w14:paraId="21B32CFF" w14:textId="77777777" w:rsidR="00A62E04" w:rsidRDefault="00A62E04" w:rsidP="00A62E04">
            <w:pPr>
              <w:jc w:val="center"/>
            </w:pPr>
            <w:r>
              <w:t>مکاتباتی که بین افراد مختلف پروژه انجام می‌شود و امکان آپلود اسناد مرتبط با مکاتبه را فراهم می‌کند.</w:t>
            </w:r>
          </w:p>
        </w:tc>
      </w:tr>
    </w:tbl>
    <w:p w14:paraId="1D8F6B89" w14:textId="77777777" w:rsidR="00E54B88" w:rsidRDefault="00000000">
      <w:pPr>
        <w:pStyle w:val="Heading1"/>
        <w:jc w:val="right"/>
      </w:pPr>
      <w:bookmarkStart w:id="1" w:name="_Hlk171778574"/>
      <w:proofErr w:type="spellStart"/>
      <w:r>
        <w:t>ابعاد</w:t>
      </w:r>
      <w:proofErr w:type="spellEnd"/>
      <w:r>
        <w:t xml:space="preserve"> </w:t>
      </w:r>
      <w:proofErr w:type="spellStart"/>
      <w:r>
        <w:t>پروژه</w:t>
      </w:r>
      <w:proofErr w:type="spellEnd"/>
    </w:p>
    <w:tbl>
      <w:tblPr>
        <w:tblStyle w:val="TableGrid"/>
        <w:tblW w:w="0" w:type="auto"/>
        <w:jc w:val="center"/>
        <w:tblLook w:val="04A0" w:firstRow="1" w:lastRow="0" w:firstColumn="1" w:lastColumn="0" w:noHBand="0" w:noVBand="1"/>
      </w:tblPr>
      <w:tblGrid>
        <w:gridCol w:w="2880"/>
        <w:gridCol w:w="2880"/>
      </w:tblGrid>
      <w:tr w:rsidR="00A62E04" w14:paraId="5D86E6AF" w14:textId="77777777" w:rsidTr="00A62E04">
        <w:trPr>
          <w:jc w:val="center"/>
        </w:trPr>
        <w:tc>
          <w:tcPr>
            <w:tcW w:w="2880" w:type="dxa"/>
          </w:tcPr>
          <w:p w14:paraId="542B1609" w14:textId="77777777" w:rsidR="00A62E04" w:rsidRDefault="00A62E04">
            <w:pPr>
              <w:jc w:val="right"/>
            </w:pPr>
            <w:bookmarkStart w:id="2" w:name="_Hlk171778602"/>
            <w:bookmarkEnd w:id="1"/>
            <w:proofErr w:type="spellStart"/>
            <w:r>
              <w:t>شرح</w:t>
            </w:r>
            <w:proofErr w:type="spellEnd"/>
          </w:p>
        </w:tc>
        <w:tc>
          <w:tcPr>
            <w:tcW w:w="2880" w:type="dxa"/>
          </w:tcPr>
          <w:p w14:paraId="13F9498A" w14:textId="77777777" w:rsidR="00A62E04" w:rsidRDefault="00A62E04">
            <w:pPr>
              <w:jc w:val="right"/>
            </w:pPr>
            <w:proofErr w:type="spellStart"/>
            <w:r>
              <w:t>توضیحات</w:t>
            </w:r>
            <w:proofErr w:type="spellEnd"/>
          </w:p>
        </w:tc>
      </w:tr>
      <w:tr w:rsidR="00A62E04" w14:paraId="0A602F6E" w14:textId="77777777" w:rsidTr="00A62E04">
        <w:trPr>
          <w:jc w:val="center"/>
        </w:trPr>
        <w:tc>
          <w:tcPr>
            <w:tcW w:w="2880" w:type="dxa"/>
          </w:tcPr>
          <w:p w14:paraId="65AB333F" w14:textId="77777777" w:rsidR="00A62E04" w:rsidRDefault="00A62E04">
            <w:pPr>
              <w:jc w:val="right"/>
            </w:pPr>
            <w:proofErr w:type="spellStart"/>
            <w:r>
              <w:t>بعد</w:t>
            </w:r>
            <w:proofErr w:type="spellEnd"/>
            <w:r>
              <w:t xml:space="preserve"> </w:t>
            </w:r>
            <w:proofErr w:type="spellStart"/>
            <w:r>
              <w:t>اول</w:t>
            </w:r>
            <w:proofErr w:type="spellEnd"/>
            <w:r>
              <w:t xml:space="preserve">: </w:t>
            </w:r>
            <w:proofErr w:type="spellStart"/>
            <w:r>
              <w:t>مشخصات</w:t>
            </w:r>
            <w:proofErr w:type="spellEnd"/>
            <w:r>
              <w:t xml:space="preserve"> </w:t>
            </w:r>
            <w:proofErr w:type="spellStart"/>
            <w:r>
              <w:t>پروژه</w:t>
            </w:r>
            <w:proofErr w:type="spellEnd"/>
            <w:r>
              <w:t xml:space="preserve">، </w:t>
            </w:r>
            <w:proofErr w:type="spellStart"/>
            <w:r>
              <w:t>نام</w:t>
            </w:r>
            <w:proofErr w:type="spellEnd"/>
            <w:r>
              <w:t xml:space="preserve"> </w:t>
            </w:r>
            <w:proofErr w:type="spellStart"/>
            <w:r>
              <w:t>پروژه</w:t>
            </w:r>
            <w:proofErr w:type="spellEnd"/>
            <w:r>
              <w:t xml:space="preserve">، </w:t>
            </w:r>
            <w:proofErr w:type="spellStart"/>
            <w:r>
              <w:t>نوع</w:t>
            </w:r>
            <w:proofErr w:type="spellEnd"/>
            <w:r>
              <w:t xml:space="preserve"> </w:t>
            </w:r>
            <w:proofErr w:type="spellStart"/>
            <w:r>
              <w:t>کاربری</w:t>
            </w:r>
            <w:proofErr w:type="spellEnd"/>
            <w:r>
              <w:t xml:space="preserve">، </w:t>
            </w:r>
            <w:proofErr w:type="spellStart"/>
            <w:r>
              <w:t>استان</w:t>
            </w:r>
            <w:proofErr w:type="spellEnd"/>
            <w:r>
              <w:t xml:space="preserve">، </w:t>
            </w:r>
            <w:proofErr w:type="spellStart"/>
            <w:r>
              <w:t>مساحت</w:t>
            </w:r>
            <w:proofErr w:type="spellEnd"/>
            <w:r>
              <w:t xml:space="preserve">، </w:t>
            </w:r>
            <w:proofErr w:type="spellStart"/>
            <w:r>
              <w:t>تعداد</w:t>
            </w:r>
            <w:proofErr w:type="spellEnd"/>
            <w:r>
              <w:t xml:space="preserve"> </w:t>
            </w:r>
            <w:proofErr w:type="spellStart"/>
            <w:r>
              <w:t>طبقات</w:t>
            </w:r>
            <w:proofErr w:type="spellEnd"/>
            <w:r>
              <w:t xml:space="preserve">، </w:t>
            </w:r>
            <w:proofErr w:type="spellStart"/>
            <w:r>
              <w:t>کارفرما</w:t>
            </w:r>
            <w:proofErr w:type="spellEnd"/>
            <w:r>
              <w:t xml:space="preserve">، </w:t>
            </w:r>
            <w:proofErr w:type="spellStart"/>
            <w:r>
              <w:t>آدرس</w:t>
            </w:r>
            <w:proofErr w:type="spellEnd"/>
            <w:r>
              <w:t xml:space="preserve">، </w:t>
            </w:r>
            <w:proofErr w:type="spellStart"/>
            <w:r>
              <w:t>مشاور</w:t>
            </w:r>
            <w:proofErr w:type="spellEnd"/>
            <w:r>
              <w:t xml:space="preserve">، </w:t>
            </w:r>
            <w:proofErr w:type="spellStart"/>
            <w:r>
              <w:t>سرپرست</w:t>
            </w:r>
            <w:proofErr w:type="spellEnd"/>
            <w:r>
              <w:t xml:space="preserve"> </w:t>
            </w:r>
            <w:proofErr w:type="spellStart"/>
            <w:r>
              <w:t>کارگاه</w:t>
            </w:r>
            <w:proofErr w:type="spellEnd"/>
            <w:r>
              <w:t xml:space="preserve">، </w:t>
            </w:r>
            <w:proofErr w:type="spellStart"/>
            <w:r>
              <w:t>تعداد</w:t>
            </w:r>
            <w:proofErr w:type="spellEnd"/>
            <w:r>
              <w:t xml:space="preserve"> </w:t>
            </w:r>
            <w:proofErr w:type="spellStart"/>
            <w:r>
              <w:t>نیروی</w:t>
            </w:r>
            <w:proofErr w:type="spellEnd"/>
            <w:r>
              <w:t xml:space="preserve"> </w:t>
            </w:r>
            <w:proofErr w:type="spellStart"/>
            <w:r>
              <w:t>انسانی</w:t>
            </w:r>
            <w:proofErr w:type="spellEnd"/>
            <w:r>
              <w:t xml:space="preserve"> </w:t>
            </w:r>
            <w:proofErr w:type="spellStart"/>
            <w:r>
              <w:t>در</w:t>
            </w:r>
            <w:proofErr w:type="spellEnd"/>
            <w:r>
              <w:t xml:space="preserve"> </w:t>
            </w:r>
            <w:proofErr w:type="spellStart"/>
            <w:r>
              <w:t>کارگاه</w:t>
            </w:r>
            <w:proofErr w:type="spellEnd"/>
          </w:p>
        </w:tc>
        <w:tc>
          <w:tcPr>
            <w:tcW w:w="2880" w:type="dxa"/>
          </w:tcPr>
          <w:p w14:paraId="73D9ECD9" w14:textId="77777777" w:rsidR="00A62E04" w:rsidRDefault="00A62E04">
            <w:pPr>
              <w:jc w:val="right"/>
            </w:pPr>
            <w:proofErr w:type="spellStart"/>
            <w:r>
              <w:t>این</w:t>
            </w:r>
            <w:proofErr w:type="spellEnd"/>
            <w:r>
              <w:t xml:space="preserve"> </w:t>
            </w:r>
            <w:proofErr w:type="spellStart"/>
            <w:r>
              <w:t>بعد</w:t>
            </w:r>
            <w:proofErr w:type="spellEnd"/>
            <w:r>
              <w:t xml:space="preserve"> </w:t>
            </w:r>
            <w:proofErr w:type="spellStart"/>
            <w:r>
              <w:t>شامل</w:t>
            </w:r>
            <w:proofErr w:type="spellEnd"/>
            <w:r>
              <w:t xml:space="preserve"> </w:t>
            </w:r>
            <w:proofErr w:type="spellStart"/>
            <w:r>
              <w:t>تمامی</w:t>
            </w:r>
            <w:proofErr w:type="spellEnd"/>
            <w:r>
              <w:t xml:space="preserve"> </w:t>
            </w:r>
            <w:proofErr w:type="spellStart"/>
            <w:r>
              <w:t>اطلاعات</w:t>
            </w:r>
            <w:proofErr w:type="spellEnd"/>
            <w:r>
              <w:t xml:space="preserve"> </w:t>
            </w:r>
            <w:proofErr w:type="spellStart"/>
            <w:r>
              <w:t>پایه‌ای</w:t>
            </w:r>
            <w:proofErr w:type="spellEnd"/>
            <w:r>
              <w:t xml:space="preserve"> و </w:t>
            </w:r>
            <w:proofErr w:type="spellStart"/>
            <w:r>
              <w:t>اساسی</w:t>
            </w:r>
            <w:proofErr w:type="spellEnd"/>
            <w:r>
              <w:t xml:space="preserve"> </w:t>
            </w:r>
            <w:proofErr w:type="spellStart"/>
            <w:r>
              <w:t>پروژه</w:t>
            </w:r>
            <w:proofErr w:type="spellEnd"/>
            <w:r>
              <w:t xml:space="preserve"> </w:t>
            </w:r>
            <w:proofErr w:type="spellStart"/>
            <w:r>
              <w:t>می‌باشد</w:t>
            </w:r>
            <w:proofErr w:type="spellEnd"/>
            <w:r>
              <w:t xml:space="preserve"> </w:t>
            </w:r>
            <w:proofErr w:type="spellStart"/>
            <w:r>
              <w:t>که</w:t>
            </w:r>
            <w:proofErr w:type="spellEnd"/>
            <w:r>
              <w:t xml:space="preserve"> </w:t>
            </w:r>
            <w:proofErr w:type="spellStart"/>
            <w:r>
              <w:t>برای</w:t>
            </w:r>
            <w:proofErr w:type="spellEnd"/>
            <w:r>
              <w:t xml:space="preserve"> </w:t>
            </w:r>
            <w:proofErr w:type="spellStart"/>
            <w:r>
              <w:t>هرگونه</w:t>
            </w:r>
            <w:proofErr w:type="spellEnd"/>
            <w:r>
              <w:t xml:space="preserve"> </w:t>
            </w:r>
            <w:proofErr w:type="spellStart"/>
            <w:r>
              <w:t>بررسی</w:t>
            </w:r>
            <w:proofErr w:type="spellEnd"/>
            <w:r>
              <w:t xml:space="preserve"> و </w:t>
            </w:r>
            <w:proofErr w:type="spellStart"/>
            <w:r>
              <w:t>نظارت</w:t>
            </w:r>
            <w:proofErr w:type="spellEnd"/>
            <w:r>
              <w:t xml:space="preserve"> </w:t>
            </w:r>
            <w:proofErr w:type="spellStart"/>
            <w:r>
              <w:t>لازم</w:t>
            </w:r>
            <w:proofErr w:type="spellEnd"/>
            <w:r>
              <w:t xml:space="preserve"> </w:t>
            </w:r>
            <w:proofErr w:type="spellStart"/>
            <w:r>
              <w:t>است</w:t>
            </w:r>
            <w:proofErr w:type="spellEnd"/>
            <w:r>
              <w:t>.</w:t>
            </w:r>
          </w:p>
        </w:tc>
      </w:tr>
      <w:tr w:rsidR="00A62E04" w14:paraId="3B0E5255" w14:textId="77777777" w:rsidTr="00A62E04">
        <w:trPr>
          <w:jc w:val="center"/>
        </w:trPr>
        <w:tc>
          <w:tcPr>
            <w:tcW w:w="2880" w:type="dxa"/>
          </w:tcPr>
          <w:p w14:paraId="037F0DA3" w14:textId="77777777" w:rsidR="00A62E04" w:rsidRDefault="00A62E04">
            <w:pPr>
              <w:jc w:val="right"/>
            </w:pPr>
            <w:proofErr w:type="spellStart"/>
            <w:r>
              <w:t>بعد</w:t>
            </w:r>
            <w:proofErr w:type="spellEnd"/>
            <w:r>
              <w:t xml:space="preserve"> </w:t>
            </w:r>
            <w:proofErr w:type="spellStart"/>
            <w:r>
              <w:t>دوم</w:t>
            </w:r>
            <w:proofErr w:type="spellEnd"/>
            <w:r>
              <w:t xml:space="preserve">: </w:t>
            </w:r>
            <w:proofErr w:type="spellStart"/>
            <w:r>
              <w:t>نمایش</w:t>
            </w:r>
            <w:proofErr w:type="spellEnd"/>
            <w:r>
              <w:t xml:space="preserve"> </w:t>
            </w:r>
            <w:proofErr w:type="spellStart"/>
            <w:r>
              <w:t>دو</w:t>
            </w:r>
            <w:proofErr w:type="spellEnd"/>
            <w:r>
              <w:t xml:space="preserve"> </w:t>
            </w:r>
            <w:proofErr w:type="spellStart"/>
            <w:r>
              <w:t>بعدی</w:t>
            </w:r>
            <w:proofErr w:type="spellEnd"/>
            <w:r>
              <w:t xml:space="preserve"> </w:t>
            </w:r>
            <w:proofErr w:type="spellStart"/>
            <w:r>
              <w:t>نقشه‌های</w:t>
            </w:r>
            <w:proofErr w:type="spellEnd"/>
            <w:r>
              <w:t xml:space="preserve"> </w:t>
            </w:r>
            <w:proofErr w:type="spellStart"/>
            <w:r>
              <w:t>سازه</w:t>
            </w:r>
            <w:proofErr w:type="spellEnd"/>
            <w:r>
              <w:t xml:space="preserve">، </w:t>
            </w:r>
            <w:proofErr w:type="spellStart"/>
            <w:r>
              <w:t>معماری</w:t>
            </w:r>
            <w:proofErr w:type="spellEnd"/>
            <w:r>
              <w:t xml:space="preserve">، </w:t>
            </w:r>
            <w:proofErr w:type="spellStart"/>
            <w:r>
              <w:t>برق</w:t>
            </w:r>
            <w:proofErr w:type="spellEnd"/>
            <w:r>
              <w:t xml:space="preserve">، </w:t>
            </w:r>
            <w:proofErr w:type="spellStart"/>
            <w:r>
              <w:t>مکانیک</w:t>
            </w:r>
            <w:proofErr w:type="spellEnd"/>
          </w:p>
        </w:tc>
        <w:tc>
          <w:tcPr>
            <w:tcW w:w="2880" w:type="dxa"/>
          </w:tcPr>
          <w:p w14:paraId="3C3AE920" w14:textId="77777777" w:rsidR="00A62E04" w:rsidRDefault="00A62E04">
            <w:pPr>
              <w:jc w:val="right"/>
            </w:pPr>
            <w:proofErr w:type="spellStart"/>
            <w:r>
              <w:t>نقشه‌های</w:t>
            </w:r>
            <w:proofErr w:type="spellEnd"/>
            <w:r>
              <w:t xml:space="preserve"> </w:t>
            </w:r>
            <w:proofErr w:type="spellStart"/>
            <w:r>
              <w:t>دو</w:t>
            </w:r>
            <w:proofErr w:type="spellEnd"/>
            <w:r>
              <w:t xml:space="preserve"> </w:t>
            </w:r>
            <w:proofErr w:type="spellStart"/>
            <w:r>
              <w:t>بعدی</w:t>
            </w:r>
            <w:proofErr w:type="spellEnd"/>
            <w:r>
              <w:t xml:space="preserve"> </w:t>
            </w:r>
            <w:proofErr w:type="spellStart"/>
            <w:r>
              <w:t>که</w:t>
            </w:r>
            <w:proofErr w:type="spellEnd"/>
            <w:r>
              <w:t xml:space="preserve"> </w:t>
            </w:r>
            <w:proofErr w:type="spellStart"/>
            <w:r>
              <w:t>جزئیات</w:t>
            </w:r>
            <w:proofErr w:type="spellEnd"/>
            <w:r>
              <w:t xml:space="preserve"> </w:t>
            </w:r>
            <w:proofErr w:type="spellStart"/>
            <w:r>
              <w:t>مختلف</w:t>
            </w:r>
            <w:proofErr w:type="spellEnd"/>
            <w:r>
              <w:t xml:space="preserve"> </w:t>
            </w:r>
            <w:proofErr w:type="spellStart"/>
            <w:r>
              <w:t>سازه‌ای</w:t>
            </w:r>
            <w:proofErr w:type="spellEnd"/>
            <w:r>
              <w:t xml:space="preserve">، </w:t>
            </w:r>
            <w:proofErr w:type="spellStart"/>
            <w:r>
              <w:t>معماری</w:t>
            </w:r>
            <w:proofErr w:type="spellEnd"/>
            <w:r>
              <w:t xml:space="preserve">، </w:t>
            </w:r>
            <w:proofErr w:type="spellStart"/>
            <w:r>
              <w:t>برق</w:t>
            </w:r>
            <w:proofErr w:type="spellEnd"/>
            <w:r>
              <w:t xml:space="preserve"> و </w:t>
            </w:r>
            <w:proofErr w:type="spellStart"/>
            <w:r>
              <w:t>مکانیک</w:t>
            </w:r>
            <w:proofErr w:type="spellEnd"/>
            <w:r>
              <w:t xml:space="preserve"> </w:t>
            </w:r>
            <w:proofErr w:type="spellStart"/>
            <w:r>
              <w:t>پروژه</w:t>
            </w:r>
            <w:proofErr w:type="spellEnd"/>
            <w:r>
              <w:t xml:space="preserve"> </w:t>
            </w:r>
            <w:proofErr w:type="spellStart"/>
            <w:r>
              <w:t>را</w:t>
            </w:r>
            <w:proofErr w:type="spellEnd"/>
            <w:r>
              <w:t xml:space="preserve"> </w:t>
            </w:r>
            <w:proofErr w:type="spellStart"/>
            <w:r>
              <w:t>نمایش</w:t>
            </w:r>
            <w:proofErr w:type="spellEnd"/>
            <w:r>
              <w:t xml:space="preserve"> </w:t>
            </w:r>
            <w:proofErr w:type="spellStart"/>
            <w:r>
              <w:t>می‌دهد</w:t>
            </w:r>
            <w:proofErr w:type="spellEnd"/>
            <w:r>
              <w:t>.</w:t>
            </w:r>
          </w:p>
        </w:tc>
      </w:tr>
      <w:tr w:rsidR="00A62E04" w14:paraId="014D5099" w14:textId="77777777" w:rsidTr="00A62E04">
        <w:trPr>
          <w:jc w:val="center"/>
        </w:trPr>
        <w:tc>
          <w:tcPr>
            <w:tcW w:w="2880" w:type="dxa"/>
          </w:tcPr>
          <w:p w14:paraId="5DB14DD3" w14:textId="77777777" w:rsidR="00A62E04" w:rsidRDefault="00A62E04">
            <w:pPr>
              <w:jc w:val="right"/>
            </w:pPr>
            <w:proofErr w:type="spellStart"/>
            <w:r>
              <w:t>بعد</w:t>
            </w:r>
            <w:proofErr w:type="spellEnd"/>
            <w:r>
              <w:t xml:space="preserve"> </w:t>
            </w:r>
            <w:proofErr w:type="spellStart"/>
            <w:r>
              <w:t>سوم</w:t>
            </w:r>
            <w:proofErr w:type="spellEnd"/>
            <w:r>
              <w:t xml:space="preserve">: </w:t>
            </w:r>
            <w:proofErr w:type="spellStart"/>
            <w:r>
              <w:t>نمایش</w:t>
            </w:r>
            <w:proofErr w:type="spellEnd"/>
            <w:r>
              <w:t xml:space="preserve"> </w:t>
            </w:r>
            <w:proofErr w:type="spellStart"/>
            <w:r>
              <w:t>مدل</w:t>
            </w:r>
            <w:proofErr w:type="spellEnd"/>
            <w:r>
              <w:t xml:space="preserve"> </w:t>
            </w:r>
            <w:proofErr w:type="spellStart"/>
            <w:r>
              <w:t>سه‌بعدی</w:t>
            </w:r>
            <w:proofErr w:type="spellEnd"/>
          </w:p>
        </w:tc>
        <w:tc>
          <w:tcPr>
            <w:tcW w:w="2880" w:type="dxa"/>
          </w:tcPr>
          <w:p w14:paraId="76038D36" w14:textId="77777777" w:rsidR="00A62E04" w:rsidRDefault="00A62E04">
            <w:pPr>
              <w:jc w:val="right"/>
            </w:pPr>
            <w:proofErr w:type="spellStart"/>
            <w:r>
              <w:t>مدل</w:t>
            </w:r>
            <w:proofErr w:type="spellEnd"/>
            <w:r>
              <w:t xml:space="preserve"> </w:t>
            </w:r>
            <w:proofErr w:type="spellStart"/>
            <w:r>
              <w:t>سه‌بعدی</w:t>
            </w:r>
            <w:proofErr w:type="spellEnd"/>
            <w:r>
              <w:t xml:space="preserve"> </w:t>
            </w:r>
            <w:proofErr w:type="spellStart"/>
            <w:r>
              <w:t>پروژه</w:t>
            </w:r>
            <w:proofErr w:type="spellEnd"/>
            <w:r>
              <w:t xml:space="preserve"> </w:t>
            </w:r>
            <w:proofErr w:type="spellStart"/>
            <w:r>
              <w:t>که</w:t>
            </w:r>
            <w:proofErr w:type="spellEnd"/>
            <w:r>
              <w:t xml:space="preserve"> </w:t>
            </w:r>
            <w:proofErr w:type="spellStart"/>
            <w:r>
              <w:t>به</w:t>
            </w:r>
            <w:proofErr w:type="spellEnd"/>
            <w:r>
              <w:t xml:space="preserve"> </w:t>
            </w:r>
            <w:proofErr w:type="spellStart"/>
            <w:r>
              <w:t>صورت</w:t>
            </w:r>
            <w:proofErr w:type="spellEnd"/>
            <w:r>
              <w:t xml:space="preserve"> </w:t>
            </w:r>
            <w:proofErr w:type="spellStart"/>
            <w:r>
              <w:t>تصویری</w:t>
            </w:r>
            <w:proofErr w:type="spellEnd"/>
            <w:r>
              <w:t xml:space="preserve"> و </w:t>
            </w:r>
            <w:proofErr w:type="spellStart"/>
            <w:r>
              <w:t>دقیق</w:t>
            </w:r>
            <w:proofErr w:type="spellEnd"/>
            <w:r>
              <w:t xml:space="preserve"> </w:t>
            </w:r>
            <w:proofErr w:type="spellStart"/>
            <w:r>
              <w:t>جزئیات</w:t>
            </w:r>
            <w:proofErr w:type="spellEnd"/>
            <w:r>
              <w:t xml:space="preserve"> </w:t>
            </w:r>
            <w:proofErr w:type="spellStart"/>
            <w:r>
              <w:t>پروژه</w:t>
            </w:r>
            <w:proofErr w:type="spellEnd"/>
            <w:r>
              <w:t xml:space="preserve"> </w:t>
            </w:r>
            <w:proofErr w:type="spellStart"/>
            <w:r>
              <w:t>را</w:t>
            </w:r>
            <w:proofErr w:type="spellEnd"/>
            <w:r>
              <w:t xml:space="preserve"> </w:t>
            </w:r>
            <w:proofErr w:type="spellStart"/>
            <w:r>
              <w:t>نشان</w:t>
            </w:r>
            <w:proofErr w:type="spellEnd"/>
            <w:r>
              <w:t xml:space="preserve"> </w:t>
            </w:r>
            <w:proofErr w:type="spellStart"/>
            <w:r>
              <w:t>می‌دهد</w:t>
            </w:r>
            <w:proofErr w:type="spellEnd"/>
            <w:r>
              <w:t>.</w:t>
            </w:r>
          </w:p>
        </w:tc>
      </w:tr>
      <w:tr w:rsidR="00A62E04" w14:paraId="6D0E7E2F" w14:textId="77777777" w:rsidTr="00A62E04">
        <w:trPr>
          <w:jc w:val="center"/>
        </w:trPr>
        <w:tc>
          <w:tcPr>
            <w:tcW w:w="2880" w:type="dxa"/>
          </w:tcPr>
          <w:p w14:paraId="0C0ECE17" w14:textId="77777777" w:rsidR="00A62E04" w:rsidRDefault="00A62E04">
            <w:pPr>
              <w:jc w:val="right"/>
            </w:pPr>
            <w:proofErr w:type="spellStart"/>
            <w:r>
              <w:lastRenderedPageBreak/>
              <w:t>بعد</w:t>
            </w:r>
            <w:proofErr w:type="spellEnd"/>
            <w:r>
              <w:t xml:space="preserve"> </w:t>
            </w:r>
            <w:proofErr w:type="spellStart"/>
            <w:r>
              <w:t>چهارم</w:t>
            </w:r>
            <w:proofErr w:type="spellEnd"/>
            <w:r>
              <w:t xml:space="preserve">: </w:t>
            </w:r>
            <w:proofErr w:type="spellStart"/>
            <w:r>
              <w:t>مقایسه</w:t>
            </w:r>
            <w:proofErr w:type="spellEnd"/>
            <w:r>
              <w:t xml:space="preserve"> </w:t>
            </w:r>
            <w:proofErr w:type="spellStart"/>
            <w:r>
              <w:t>ساختار</w:t>
            </w:r>
            <w:proofErr w:type="spellEnd"/>
            <w:r>
              <w:t xml:space="preserve"> </w:t>
            </w:r>
            <w:proofErr w:type="spellStart"/>
            <w:r>
              <w:t>شکست</w:t>
            </w:r>
            <w:proofErr w:type="spellEnd"/>
            <w:r>
              <w:t xml:space="preserve"> </w:t>
            </w:r>
            <w:proofErr w:type="spellStart"/>
            <w:r>
              <w:t>با</w:t>
            </w:r>
            <w:proofErr w:type="spellEnd"/>
            <w:r>
              <w:t xml:space="preserve"> </w:t>
            </w:r>
            <w:proofErr w:type="spellStart"/>
            <w:r>
              <w:t>وضعیت</w:t>
            </w:r>
            <w:proofErr w:type="spellEnd"/>
            <w:r>
              <w:t xml:space="preserve"> </w:t>
            </w:r>
            <w:proofErr w:type="spellStart"/>
            <w:r>
              <w:t>فعلی</w:t>
            </w:r>
            <w:proofErr w:type="spellEnd"/>
            <w:r>
              <w:t xml:space="preserve">. </w:t>
            </w:r>
            <w:proofErr w:type="spellStart"/>
            <w:r>
              <w:t>ساختار</w:t>
            </w:r>
            <w:proofErr w:type="spellEnd"/>
            <w:r>
              <w:t xml:space="preserve"> </w:t>
            </w:r>
            <w:proofErr w:type="spellStart"/>
            <w:r>
              <w:t>شکست</w:t>
            </w:r>
            <w:proofErr w:type="spellEnd"/>
            <w:r>
              <w:t xml:space="preserve"> </w:t>
            </w:r>
            <w:proofErr w:type="spellStart"/>
            <w:r>
              <w:t>در</w:t>
            </w:r>
            <w:proofErr w:type="spellEnd"/>
            <w:r>
              <w:t xml:space="preserve"> </w:t>
            </w:r>
            <w:proofErr w:type="spellStart"/>
            <w:r>
              <w:t>سیستم</w:t>
            </w:r>
            <w:proofErr w:type="spellEnd"/>
            <w:r>
              <w:t xml:space="preserve"> </w:t>
            </w:r>
            <w:proofErr w:type="spellStart"/>
            <w:r>
              <w:t>آپلود</w:t>
            </w:r>
            <w:proofErr w:type="spellEnd"/>
            <w:r>
              <w:t xml:space="preserve"> </w:t>
            </w:r>
            <w:proofErr w:type="spellStart"/>
            <w:r>
              <w:t>می‌شود</w:t>
            </w:r>
            <w:proofErr w:type="spellEnd"/>
          </w:p>
        </w:tc>
        <w:tc>
          <w:tcPr>
            <w:tcW w:w="2880" w:type="dxa"/>
          </w:tcPr>
          <w:p w14:paraId="2F04FA99" w14:textId="77777777" w:rsidR="00A62E04" w:rsidRDefault="00A62E04">
            <w:pPr>
              <w:jc w:val="right"/>
            </w:pPr>
            <w:proofErr w:type="spellStart"/>
            <w:r>
              <w:t>مقایسه</w:t>
            </w:r>
            <w:proofErr w:type="spellEnd"/>
            <w:r>
              <w:t xml:space="preserve"> </w:t>
            </w:r>
            <w:proofErr w:type="spellStart"/>
            <w:r>
              <w:t>برنامه‌ریزی</w:t>
            </w:r>
            <w:proofErr w:type="spellEnd"/>
            <w:r>
              <w:t xml:space="preserve"> </w:t>
            </w:r>
            <w:proofErr w:type="spellStart"/>
            <w:r>
              <w:t>شده</w:t>
            </w:r>
            <w:proofErr w:type="spellEnd"/>
            <w:r>
              <w:t xml:space="preserve"> </w:t>
            </w:r>
            <w:proofErr w:type="spellStart"/>
            <w:r>
              <w:t>پروژه</w:t>
            </w:r>
            <w:proofErr w:type="spellEnd"/>
            <w:r>
              <w:t xml:space="preserve"> </w:t>
            </w:r>
            <w:proofErr w:type="spellStart"/>
            <w:r>
              <w:t>با</w:t>
            </w:r>
            <w:proofErr w:type="spellEnd"/>
            <w:r>
              <w:t xml:space="preserve"> </w:t>
            </w:r>
            <w:proofErr w:type="spellStart"/>
            <w:r>
              <w:t>وضعیت</w:t>
            </w:r>
            <w:proofErr w:type="spellEnd"/>
            <w:r>
              <w:t xml:space="preserve"> </w:t>
            </w:r>
            <w:proofErr w:type="spellStart"/>
            <w:r>
              <w:t>فعلی</w:t>
            </w:r>
            <w:proofErr w:type="spellEnd"/>
            <w:r>
              <w:t xml:space="preserve"> </w:t>
            </w:r>
            <w:proofErr w:type="spellStart"/>
            <w:r>
              <w:t>آن</w:t>
            </w:r>
            <w:proofErr w:type="spellEnd"/>
            <w:r>
              <w:t xml:space="preserve"> </w:t>
            </w:r>
            <w:proofErr w:type="spellStart"/>
            <w:r>
              <w:t>برای</w:t>
            </w:r>
            <w:proofErr w:type="spellEnd"/>
            <w:r>
              <w:t xml:space="preserve"> </w:t>
            </w:r>
            <w:proofErr w:type="spellStart"/>
            <w:r>
              <w:t>ارزیابی</w:t>
            </w:r>
            <w:proofErr w:type="spellEnd"/>
            <w:r>
              <w:t xml:space="preserve"> </w:t>
            </w:r>
            <w:proofErr w:type="spellStart"/>
            <w:r>
              <w:t>پیشرفت</w:t>
            </w:r>
            <w:proofErr w:type="spellEnd"/>
            <w:r>
              <w:t xml:space="preserve"> و </w:t>
            </w:r>
            <w:proofErr w:type="spellStart"/>
            <w:r>
              <w:t>انحرافات</w:t>
            </w:r>
            <w:proofErr w:type="spellEnd"/>
            <w:r>
              <w:t xml:space="preserve"> </w:t>
            </w:r>
            <w:proofErr w:type="spellStart"/>
            <w:r>
              <w:t>احتمالی</w:t>
            </w:r>
            <w:proofErr w:type="spellEnd"/>
            <w:r>
              <w:t>.</w:t>
            </w:r>
          </w:p>
        </w:tc>
      </w:tr>
      <w:tr w:rsidR="00A62E04" w14:paraId="4881D413" w14:textId="77777777" w:rsidTr="00A62E04">
        <w:trPr>
          <w:jc w:val="center"/>
        </w:trPr>
        <w:tc>
          <w:tcPr>
            <w:tcW w:w="2880" w:type="dxa"/>
          </w:tcPr>
          <w:p w14:paraId="3C286387" w14:textId="77777777" w:rsidR="00A62E04" w:rsidRDefault="00A62E04">
            <w:pPr>
              <w:jc w:val="right"/>
            </w:pPr>
            <w:proofErr w:type="spellStart"/>
            <w:r>
              <w:t>بعد</w:t>
            </w:r>
            <w:proofErr w:type="spellEnd"/>
            <w:r>
              <w:t xml:space="preserve"> </w:t>
            </w:r>
            <w:proofErr w:type="spellStart"/>
            <w:r>
              <w:t>پنجم</w:t>
            </w:r>
            <w:proofErr w:type="spellEnd"/>
            <w:r>
              <w:t xml:space="preserve">: </w:t>
            </w:r>
            <w:proofErr w:type="spellStart"/>
            <w:r>
              <w:t>شامل</w:t>
            </w:r>
            <w:proofErr w:type="spellEnd"/>
            <w:r>
              <w:t xml:space="preserve"> </w:t>
            </w:r>
            <w:proofErr w:type="spellStart"/>
            <w:r>
              <w:t>نمایش</w:t>
            </w:r>
            <w:proofErr w:type="spellEnd"/>
            <w:r>
              <w:t xml:space="preserve"> </w:t>
            </w:r>
            <w:proofErr w:type="spellStart"/>
            <w:r>
              <w:t>هزینه‌کرد</w:t>
            </w:r>
            <w:proofErr w:type="spellEnd"/>
            <w:r>
              <w:t xml:space="preserve"> </w:t>
            </w:r>
            <w:proofErr w:type="spellStart"/>
            <w:r>
              <w:t>بر</w:t>
            </w:r>
            <w:proofErr w:type="spellEnd"/>
            <w:r>
              <w:t xml:space="preserve"> </w:t>
            </w:r>
            <w:proofErr w:type="spellStart"/>
            <w:r>
              <w:t>اساس</w:t>
            </w:r>
            <w:proofErr w:type="spellEnd"/>
            <w:r>
              <w:t xml:space="preserve"> </w:t>
            </w:r>
            <w:proofErr w:type="spellStart"/>
            <w:r>
              <w:t>دسته‌بندی‌های</w:t>
            </w:r>
            <w:proofErr w:type="spellEnd"/>
            <w:r>
              <w:t xml:space="preserve"> </w:t>
            </w:r>
            <w:proofErr w:type="spellStart"/>
            <w:r>
              <w:t>ابنیه</w:t>
            </w:r>
            <w:proofErr w:type="spellEnd"/>
            <w:r>
              <w:t xml:space="preserve">، </w:t>
            </w:r>
            <w:proofErr w:type="spellStart"/>
            <w:r>
              <w:t>برقی</w:t>
            </w:r>
            <w:proofErr w:type="spellEnd"/>
            <w:r>
              <w:t xml:space="preserve"> و </w:t>
            </w:r>
            <w:proofErr w:type="spellStart"/>
            <w:r>
              <w:t>مکانیک</w:t>
            </w:r>
            <w:proofErr w:type="spellEnd"/>
            <w:r>
              <w:t xml:space="preserve">. </w:t>
            </w:r>
            <w:proofErr w:type="spellStart"/>
            <w:r>
              <w:t>فهرست</w:t>
            </w:r>
            <w:proofErr w:type="spellEnd"/>
            <w:r>
              <w:t xml:space="preserve"> </w:t>
            </w:r>
            <w:proofErr w:type="spellStart"/>
            <w:r>
              <w:t>بها</w:t>
            </w:r>
            <w:proofErr w:type="spellEnd"/>
            <w:r>
              <w:t xml:space="preserve">، </w:t>
            </w:r>
            <w:proofErr w:type="spellStart"/>
            <w:r>
              <w:t>شامل</w:t>
            </w:r>
            <w:proofErr w:type="spellEnd"/>
            <w:r>
              <w:t xml:space="preserve"> </w:t>
            </w:r>
            <w:proofErr w:type="spellStart"/>
            <w:r>
              <w:t>خواندن</w:t>
            </w:r>
            <w:proofErr w:type="spellEnd"/>
            <w:r>
              <w:t xml:space="preserve"> </w:t>
            </w:r>
            <w:proofErr w:type="spellStart"/>
            <w:r>
              <w:t>از</w:t>
            </w:r>
            <w:proofErr w:type="spellEnd"/>
            <w:r>
              <w:t xml:space="preserve"> </w:t>
            </w:r>
            <w:proofErr w:type="spellStart"/>
            <w:r>
              <w:t>اکسل</w:t>
            </w:r>
            <w:proofErr w:type="spellEnd"/>
            <w:r>
              <w:t xml:space="preserve"> و </w:t>
            </w:r>
            <w:proofErr w:type="spellStart"/>
            <w:r>
              <w:t>نمایش</w:t>
            </w:r>
            <w:proofErr w:type="spellEnd"/>
          </w:p>
        </w:tc>
        <w:tc>
          <w:tcPr>
            <w:tcW w:w="2880" w:type="dxa"/>
          </w:tcPr>
          <w:p w14:paraId="747F08CF" w14:textId="77777777" w:rsidR="00A62E04" w:rsidRDefault="00A62E04">
            <w:pPr>
              <w:jc w:val="right"/>
            </w:pPr>
            <w:proofErr w:type="spellStart"/>
            <w:r>
              <w:t>نمایش</w:t>
            </w:r>
            <w:proofErr w:type="spellEnd"/>
            <w:r>
              <w:t xml:space="preserve"> </w:t>
            </w:r>
            <w:proofErr w:type="spellStart"/>
            <w:r>
              <w:t>هزینه‌های</w:t>
            </w:r>
            <w:proofErr w:type="spellEnd"/>
            <w:r>
              <w:t xml:space="preserve"> </w:t>
            </w:r>
            <w:proofErr w:type="spellStart"/>
            <w:r>
              <w:t>انجام</w:t>
            </w:r>
            <w:proofErr w:type="spellEnd"/>
            <w:r>
              <w:t xml:space="preserve"> </w:t>
            </w:r>
            <w:proofErr w:type="spellStart"/>
            <w:r>
              <w:t>شده</w:t>
            </w:r>
            <w:proofErr w:type="spellEnd"/>
            <w:r>
              <w:t xml:space="preserve"> </w:t>
            </w:r>
            <w:proofErr w:type="spellStart"/>
            <w:r>
              <w:t>در</w:t>
            </w:r>
            <w:proofErr w:type="spellEnd"/>
            <w:r>
              <w:t xml:space="preserve"> </w:t>
            </w:r>
            <w:proofErr w:type="spellStart"/>
            <w:r>
              <w:t>بخش‌های</w:t>
            </w:r>
            <w:proofErr w:type="spellEnd"/>
            <w:r>
              <w:t xml:space="preserve"> </w:t>
            </w:r>
            <w:proofErr w:type="spellStart"/>
            <w:r>
              <w:t>مختلف</w:t>
            </w:r>
            <w:proofErr w:type="spellEnd"/>
            <w:r>
              <w:t xml:space="preserve"> </w:t>
            </w:r>
            <w:proofErr w:type="spellStart"/>
            <w:r>
              <w:t>پروژه</w:t>
            </w:r>
            <w:proofErr w:type="spellEnd"/>
            <w:r>
              <w:t xml:space="preserve"> و </w:t>
            </w:r>
            <w:proofErr w:type="spellStart"/>
            <w:r>
              <w:t>مقایسه</w:t>
            </w:r>
            <w:proofErr w:type="spellEnd"/>
            <w:r>
              <w:t xml:space="preserve"> </w:t>
            </w:r>
            <w:proofErr w:type="spellStart"/>
            <w:r>
              <w:t>آن</w:t>
            </w:r>
            <w:proofErr w:type="spellEnd"/>
            <w:r>
              <w:t xml:space="preserve"> </w:t>
            </w:r>
            <w:proofErr w:type="spellStart"/>
            <w:r>
              <w:t>با</w:t>
            </w:r>
            <w:proofErr w:type="spellEnd"/>
            <w:r>
              <w:t xml:space="preserve"> </w:t>
            </w:r>
            <w:proofErr w:type="spellStart"/>
            <w:r>
              <w:t>بودجه‌های</w:t>
            </w:r>
            <w:proofErr w:type="spellEnd"/>
            <w:r>
              <w:t xml:space="preserve"> </w:t>
            </w:r>
            <w:proofErr w:type="spellStart"/>
            <w:r>
              <w:t>برنامه‌ریزی</w:t>
            </w:r>
            <w:proofErr w:type="spellEnd"/>
            <w:r>
              <w:t xml:space="preserve"> </w:t>
            </w:r>
            <w:proofErr w:type="spellStart"/>
            <w:r>
              <w:t>شده</w:t>
            </w:r>
            <w:proofErr w:type="spellEnd"/>
            <w:r>
              <w:t>.</w:t>
            </w:r>
          </w:p>
        </w:tc>
      </w:tr>
    </w:tbl>
    <w:p w14:paraId="37B1C5E1" w14:textId="77777777" w:rsidR="00E54B88" w:rsidRDefault="00000000">
      <w:pPr>
        <w:pStyle w:val="Heading1"/>
        <w:jc w:val="right"/>
      </w:pPr>
      <w:bookmarkStart w:id="3" w:name="_Hlk171778631"/>
      <w:bookmarkEnd w:id="2"/>
      <w:proofErr w:type="spellStart"/>
      <w:r>
        <w:t>داشبورد</w:t>
      </w:r>
      <w:proofErr w:type="spellEnd"/>
      <w:r>
        <w:t xml:space="preserve"> </w:t>
      </w:r>
      <w:proofErr w:type="spellStart"/>
      <w:r>
        <w:t>مدیریتی</w:t>
      </w:r>
      <w:proofErr w:type="spellEnd"/>
    </w:p>
    <w:tbl>
      <w:tblPr>
        <w:tblStyle w:val="TableGrid"/>
        <w:tblW w:w="0" w:type="auto"/>
        <w:tblLook w:val="04A0" w:firstRow="1" w:lastRow="0" w:firstColumn="1" w:lastColumn="0" w:noHBand="0" w:noVBand="1"/>
      </w:tblPr>
      <w:tblGrid>
        <w:gridCol w:w="2880"/>
        <w:gridCol w:w="4428"/>
      </w:tblGrid>
      <w:tr w:rsidR="00A62E04" w14:paraId="5A9AE25A" w14:textId="77777777" w:rsidTr="00A62E04">
        <w:tc>
          <w:tcPr>
            <w:tcW w:w="2880" w:type="dxa"/>
          </w:tcPr>
          <w:p w14:paraId="5598DBF7" w14:textId="77777777" w:rsidR="00A62E04" w:rsidRDefault="00A62E04">
            <w:pPr>
              <w:jc w:val="right"/>
            </w:pPr>
            <w:bookmarkStart w:id="4" w:name="_Hlk171778649"/>
            <w:bookmarkEnd w:id="3"/>
            <w:proofErr w:type="spellStart"/>
            <w:r>
              <w:t>شرح</w:t>
            </w:r>
            <w:proofErr w:type="spellEnd"/>
          </w:p>
        </w:tc>
        <w:tc>
          <w:tcPr>
            <w:tcW w:w="4428" w:type="dxa"/>
          </w:tcPr>
          <w:p w14:paraId="643B8645" w14:textId="77777777" w:rsidR="00A62E04" w:rsidRDefault="00A62E04">
            <w:pPr>
              <w:jc w:val="right"/>
            </w:pPr>
            <w:proofErr w:type="spellStart"/>
            <w:r>
              <w:t>توضیحات</w:t>
            </w:r>
            <w:proofErr w:type="spellEnd"/>
          </w:p>
        </w:tc>
      </w:tr>
      <w:tr w:rsidR="00A62E04" w14:paraId="2A5A6C28" w14:textId="77777777" w:rsidTr="00A62E04">
        <w:tc>
          <w:tcPr>
            <w:tcW w:w="2880" w:type="dxa"/>
          </w:tcPr>
          <w:p w14:paraId="77BDDFFF" w14:textId="77777777" w:rsidR="00A62E04" w:rsidRDefault="00A62E04">
            <w:pPr>
              <w:jc w:val="right"/>
            </w:pPr>
            <w:proofErr w:type="spellStart"/>
            <w:r>
              <w:t>مجموع</w:t>
            </w:r>
            <w:proofErr w:type="spellEnd"/>
            <w:r>
              <w:t xml:space="preserve"> </w:t>
            </w:r>
            <w:proofErr w:type="spellStart"/>
            <w:r>
              <w:t>هزینه‌کرد</w:t>
            </w:r>
            <w:proofErr w:type="spellEnd"/>
            <w:r>
              <w:t xml:space="preserve">، </w:t>
            </w:r>
            <w:proofErr w:type="spellStart"/>
            <w:r>
              <w:t>نسبت</w:t>
            </w:r>
            <w:proofErr w:type="spellEnd"/>
            <w:r>
              <w:t xml:space="preserve"> Actual price </w:t>
            </w:r>
            <w:proofErr w:type="spellStart"/>
            <w:r>
              <w:t>به</w:t>
            </w:r>
            <w:proofErr w:type="spellEnd"/>
            <w:r>
              <w:t xml:space="preserve"> Plan price </w:t>
            </w:r>
            <w:proofErr w:type="spellStart"/>
            <w:r>
              <w:t>به</w:t>
            </w:r>
            <w:proofErr w:type="spellEnd"/>
            <w:r>
              <w:t xml:space="preserve"> </w:t>
            </w:r>
            <w:proofErr w:type="spellStart"/>
            <w:r>
              <w:t>صورت</w:t>
            </w:r>
            <w:proofErr w:type="spellEnd"/>
            <w:r>
              <w:t xml:space="preserve"> </w:t>
            </w:r>
            <w:proofErr w:type="spellStart"/>
            <w:r>
              <w:t>درصد</w:t>
            </w:r>
            <w:proofErr w:type="spellEnd"/>
          </w:p>
        </w:tc>
        <w:tc>
          <w:tcPr>
            <w:tcW w:w="4428" w:type="dxa"/>
          </w:tcPr>
          <w:p w14:paraId="4A473F76" w14:textId="77777777" w:rsidR="00A62E04" w:rsidRDefault="00A62E04">
            <w:pPr>
              <w:jc w:val="right"/>
            </w:pPr>
            <w:proofErr w:type="spellStart"/>
            <w:r>
              <w:t>نمایش</w:t>
            </w:r>
            <w:proofErr w:type="spellEnd"/>
            <w:r>
              <w:t xml:space="preserve"> </w:t>
            </w:r>
            <w:proofErr w:type="spellStart"/>
            <w:r>
              <w:t>وضعیت</w:t>
            </w:r>
            <w:proofErr w:type="spellEnd"/>
            <w:r>
              <w:t xml:space="preserve"> </w:t>
            </w:r>
            <w:proofErr w:type="spellStart"/>
            <w:r>
              <w:t>مالی</w:t>
            </w:r>
            <w:proofErr w:type="spellEnd"/>
            <w:r>
              <w:t xml:space="preserve"> </w:t>
            </w:r>
            <w:proofErr w:type="spellStart"/>
            <w:r>
              <w:t>پروژه</w:t>
            </w:r>
            <w:proofErr w:type="spellEnd"/>
            <w:r>
              <w:t xml:space="preserve"> و </w:t>
            </w:r>
            <w:proofErr w:type="spellStart"/>
            <w:r>
              <w:t>مقایسه</w:t>
            </w:r>
            <w:proofErr w:type="spellEnd"/>
            <w:r>
              <w:t xml:space="preserve"> </w:t>
            </w:r>
            <w:proofErr w:type="spellStart"/>
            <w:r>
              <w:t>هزینه‌های</w:t>
            </w:r>
            <w:proofErr w:type="spellEnd"/>
            <w:r>
              <w:t xml:space="preserve"> </w:t>
            </w:r>
            <w:proofErr w:type="spellStart"/>
            <w:r>
              <w:t>واقعی</w:t>
            </w:r>
            <w:proofErr w:type="spellEnd"/>
            <w:r>
              <w:t xml:space="preserve"> </w:t>
            </w:r>
            <w:proofErr w:type="spellStart"/>
            <w:r>
              <w:t>با</w:t>
            </w:r>
            <w:proofErr w:type="spellEnd"/>
            <w:r>
              <w:t xml:space="preserve"> </w:t>
            </w:r>
            <w:proofErr w:type="spellStart"/>
            <w:r>
              <w:t>برنامه‌ریزی</w:t>
            </w:r>
            <w:proofErr w:type="spellEnd"/>
            <w:r>
              <w:t xml:space="preserve"> </w:t>
            </w:r>
            <w:proofErr w:type="spellStart"/>
            <w:r>
              <w:t>شده</w:t>
            </w:r>
            <w:proofErr w:type="spellEnd"/>
            <w:r>
              <w:t>.</w:t>
            </w:r>
          </w:p>
        </w:tc>
      </w:tr>
      <w:tr w:rsidR="00A62E04" w14:paraId="06611CAF" w14:textId="77777777" w:rsidTr="00A62E04">
        <w:tc>
          <w:tcPr>
            <w:tcW w:w="2880" w:type="dxa"/>
          </w:tcPr>
          <w:p w14:paraId="53093A55" w14:textId="77777777" w:rsidR="00A62E04" w:rsidRDefault="00A62E04">
            <w:pPr>
              <w:jc w:val="right"/>
            </w:pPr>
            <w:proofErr w:type="spellStart"/>
            <w:r>
              <w:t>اقدامات</w:t>
            </w:r>
            <w:proofErr w:type="spellEnd"/>
            <w:r>
              <w:t xml:space="preserve"> </w:t>
            </w:r>
            <w:proofErr w:type="spellStart"/>
            <w:r>
              <w:t>پیش</w:t>
            </w:r>
            <w:proofErr w:type="spellEnd"/>
            <w:r>
              <w:t xml:space="preserve"> </w:t>
            </w:r>
            <w:proofErr w:type="spellStart"/>
            <w:r>
              <w:t>رو</w:t>
            </w:r>
            <w:proofErr w:type="spellEnd"/>
            <w:r>
              <w:t xml:space="preserve"> </w:t>
            </w:r>
            <w:proofErr w:type="spellStart"/>
            <w:r>
              <w:t>از</w:t>
            </w:r>
            <w:proofErr w:type="spellEnd"/>
            <w:r>
              <w:t xml:space="preserve"> WBS </w:t>
            </w:r>
            <w:proofErr w:type="spellStart"/>
            <w:r>
              <w:t>خوانده</w:t>
            </w:r>
            <w:proofErr w:type="spellEnd"/>
            <w:r>
              <w:t xml:space="preserve"> </w:t>
            </w:r>
            <w:proofErr w:type="spellStart"/>
            <w:r>
              <w:t>شود</w:t>
            </w:r>
            <w:proofErr w:type="spellEnd"/>
            <w:r>
              <w:t xml:space="preserve"> </w:t>
            </w:r>
            <w:proofErr w:type="spellStart"/>
            <w:r>
              <w:t>که</w:t>
            </w:r>
            <w:proofErr w:type="spellEnd"/>
            <w:r>
              <w:t xml:space="preserve"> </w:t>
            </w:r>
            <w:proofErr w:type="spellStart"/>
            <w:r>
              <w:t>هنگام</w:t>
            </w:r>
            <w:proofErr w:type="spellEnd"/>
            <w:r>
              <w:t xml:space="preserve"> </w:t>
            </w:r>
            <w:proofErr w:type="spellStart"/>
            <w:r>
              <w:t>تعریف</w:t>
            </w:r>
            <w:proofErr w:type="spellEnd"/>
            <w:r>
              <w:t xml:space="preserve"> </w:t>
            </w:r>
            <w:proofErr w:type="spellStart"/>
            <w:r>
              <w:t>پروژه</w:t>
            </w:r>
            <w:proofErr w:type="spellEnd"/>
            <w:r>
              <w:t xml:space="preserve"> </w:t>
            </w:r>
            <w:proofErr w:type="spellStart"/>
            <w:r>
              <w:t>آپلود</w:t>
            </w:r>
            <w:proofErr w:type="spellEnd"/>
            <w:r>
              <w:t xml:space="preserve"> </w:t>
            </w:r>
            <w:proofErr w:type="spellStart"/>
            <w:r>
              <w:t>می‌شود</w:t>
            </w:r>
            <w:proofErr w:type="spellEnd"/>
          </w:p>
        </w:tc>
        <w:tc>
          <w:tcPr>
            <w:tcW w:w="4428" w:type="dxa"/>
          </w:tcPr>
          <w:p w14:paraId="240F9F5B" w14:textId="77777777" w:rsidR="00A62E04" w:rsidRDefault="00A62E04">
            <w:pPr>
              <w:jc w:val="right"/>
            </w:pPr>
            <w:proofErr w:type="spellStart"/>
            <w:r>
              <w:t>نمایش</w:t>
            </w:r>
            <w:proofErr w:type="spellEnd"/>
            <w:r>
              <w:t xml:space="preserve"> </w:t>
            </w:r>
            <w:proofErr w:type="spellStart"/>
            <w:r>
              <w:t>وظایف</w:t>
            </w:r>
            <w:proofErr w:type="spellEnd"/>
            <w:r>
              <w:t xml:space="preserve"> و </w:t>
            </w:r>
            <w:proofErr w:type="spellStart"/>
            <w:r>
              <w:t>مراحل</w:t>
            </w:r>
            <w:proofErr w:type="spellEnd"/>
            <w:r>
              <w:t xml:space="preserve"> </w:t>
            </w:r>
            <w:proofErr w:type="spellStart"/>
            <w:r>
              <w:t>پیش</w:t>
            </w:r>
            <w:proofErr w:type="spellEnd"/>
            <w:r>
              <w:t xml:space="preserve"> </w:t>
            </w:r>
            <w:proofErr w:type="spellStart"/>
            <w:r>
              <w:t>روی</w:t>
            </w:r>
            <w:proofErr w:type="spellEnd"/>
            <w:r>
              <w:t xml:space="preserve"> </w:t>
            </w:r>
            <w:proofErr w:type="spellStart"/>
            <w:r>
              <w:t>پروژه</w:t>
            </w:r>
            <w:proofErr w:type="spellEnd"/>
            <w:r>
              <w:t xml:space="preserve"> </w:t>
            </w:r>
            <w:proofErr w:type="spellStart"/>
            <w:r>
              <w:t>بر</w:t>
            </w:r>
            <w:proofErr w:type="spellEnd"/>
            <w:r>
              <w:t xml:space="preserve"> </w:t>
            </w:r>
            <w:proofErr w:type="spellStart"/>
            <w:r>
              <w:t>اساس</w:t>
            </w:r>
            <w:proofErr w:type="spellEnd"/>
            <w:r>
              <w:t xml:space="preserve"> </w:t>
            </w:r>
            <w:proofErr w:type="spellStart"/>
            <w:r>
              <w:t>ساختار</w:t>
            </w:r>
            <w:proofErr w:type="spellEnd"/>
            <w:r>
              <w:t xml:space="preserve"> </w:t>
            </w:r>
            <w:proofErr w:type="spellStart"/>
            <w:r>
              <w:t>شکست</w:t>
            </w:r>
            <w:proofErr w:type="spellEnd"/>
            <w:r>
              <w:t xml:space="preserve"> </w:t>
            </w:r>
            <w:proofErr w:type="spellStart"/>
            <w:r>
              <w:t>کار</w:t>
            </w:r>
            <w:proofErr w:type="spellEnd"/>
            <w:r>
              <w:t xml:space="preserve"> (WBS).</w:t>
            </w:r>
          </w:p>
        </w:tc>
      </w:tr>
      <w:tr w:rsidR="00A62E04" w14:paraId="4AE39C0B" w14:textId="77777777" w:rsidTr="00A62E04">
        <w:tc>
          <w:tcPr>
            <w:tcW w:w="2880" w:type="dxa"/>
          </w:tcPr>
          <w:p w14:paraId="59B01DD9" w14:textId="77777777" w:rsidR="00A62E04" w:rsidRDefault="00A62E04">
            <w:pPr>
              <w:jc w:val="right"/>
            </w:pPr>
            <w:proofErr w:type="spellStart"/>
            <w:r>
              <w:t>نمایش</w:t>
            </w:r>
            <w:proofErr w:type="spellEnd"/>
            <w:r>
              <w:t xml:space="preserve"> </w:t>
            </w:r>
            <w:proofErr w:type="spellStart"/>
            <w:r>
              <w:t>مشخصات</w:t>
            </w:r>
            <w:proofErr w:type="spellEnd"/>
            <w:r>
              <w:t xml:space="preserve"> </w:t>
            </w:r>
            <w:proofErr w:type="spellStart"/>
            <w:r>
              <w:t>پروژه</w:t>
            </w:r>
            <w:proofErr w:type="spellEnd"/>
          </w:p>
        </w:tc>
        <w:tc>
          <w:tcPr>
            <w:tcW w:w="4428" w:type="dxa"/>
          </w:tcPr>
          <w:p w14:paraId="5475EBCB" w14:textId="77777777" w:rsidR="00A62E04" w:rsidRDefault="00A62E04">
            <w:pPr>
              <w:jc w:val="right"/>
            </w:pPr>
            <w:proofErr w:type="spellStart"/>
            <w:r>
              <w:t>نمایش</w:t>
            </w:r>
            <w:proofErr w:type="spellEnd"/>
            <w:r>
              <w:t xml:space="preserve"> </w:t>
            </w:r>
            <w:proofErr w:type="spellStart"/>
            <w:r>
              <w:t>جزئیات</w:t>
            </w:r>
            <w:proofErr w:type="spellEnd"/>
            <w:r>
              <w:t xml:space="preserve"> و </w:t>
            </w:r>
            <w:proofErr w:type="spellStart"/>
            <w:r>
              <w:t>مشخصات</w:t>
            </w:r>
            <w:proofErr w:type="spellEnd"/>
            <w:r>
              <w:t xml:space="preserve"> </w:t>
            </w:r>
            <w:proofErr w:type="spellStart"/>
            <w:r>
              <w:t>کلی</w:t>
            </w:r>
            <w:proofErr w:type="spellEnd"/>
            <w:r>
              <w:t xml:space="preserve"> </w:t>
            </w:r>
            <w:proofErr w:type="spellStart"/>
            <w:r>
              <w:t>پروژه</w:t>
            </w:r>
            <w:proofErr w:type="spellEnd"/>
            <w:r>
              <w:t xml:space="preserve"> </w:t>
            </w:r>
            <w:proofErr w:type="spellStart"/>
            <w:r>
              <w:t>برای</w:t>
            </w:r>
            <w:proofErr w:type="spellEnd"/>
            <w:r>
              <w:t xml:space="preserve"> </w:t>
            </w:r>
            <w:proofErr w:type="spellStart"/>
            <w:r>
              <w:t>اطلاع</w:t>
            </w:r>
            <w:proofErr w:type="spellEnd"/>
            <w:r>
              <w:t xml:space="preserve"> </w:t>
            </w:r>
            <w:proofErr w:type="spellStart"/>
            <w:r>
              <w:t>رسانی</w:t>
            </w:r>
            <w:proofErr w:type="spellEnd"/>
            <w:r>
              <w:t xml:space="preserve"> و </w:t>
            </w:r>
            <w:proofErr w:type="spellStart"/>
            <w:r>
              <w:t>نظارت</w:t>
            </w:r>
            <w:proofErr w:type="spellEnd"/>
            <w:r>
              <w:t>.</w:t>
            </w:r>
          </w:p>
        </w:tc>
      </w:tr>
      <w:tr w:rsidR="00A62E04" w14:paraId="55861F18" w14:textId="77777777" w:rsidTr="00A62E04">
        <w:tc>
          <w:tcPr>
            <w:tcW w:w="2880" w:type="dxa"/>
          </w:tcPr>
          <w:p w14:paraId="51A25D1C" w14:textId="77777777" w:rsidR="00A62E04" w:rsidRDefault="00A62E04">
            <w:pPr>
              <w:jc w:val="right"/>
            </w:pPr>
            <w:proofErr w:type="spellStart"/>
            <w:r>
              <w:t>بعد</w:t>
            </w:r>
            <w:proofErr w:type="spellEnd"/>
            <w:r>
              <w:t xml:space="preserve"> </w:t>
            </w:r>
            <w:proofErr w:type="spellStart"/>
            <w:r>
              <w:t>پنجم</w:t>
            </w:r>
            <w:proofErr w:type="spellEnd"/>
            <w:r>
              <w:t xml:space="preserve"> </w:t>
            </w:r>
            <w:proofErr w:type="spellStart"/>
            <w:r>
              <w:t>به</w:t>
            </w:r>
            <w:proofErr w:type="spellEnd"/>
            <w:r>
              <w:t xml:space="preserve"> </w:t>
            </w:r>
            <w:proofErr w:type="spellStart"/>
            <w:r>
              <w:t>صورت</w:t>
            </w:r>
            <w:proofErr w:type="spellEnd"/>
            <w:r>
              <w:t xml:space="preserve"> </w:t>
            </w:r>
            <w:proofErr w:type="spellStart"/>
            <w:r>
              <w:t>نمودار</w:t>
            </w:r>
            <w:proofErr w:type="spellEnd"/>
            <w:r>
              <w:t xml:space="preserve"> </w:t>
            </w:r>
            <w:proofErr w:type="spellStart"/>
            <w:r>
              <w:t>نمایش</w:t>
            </w:r>
            <w:proofErr w:type="spellEnd"/>
            <w:r>
              <w:t xml:space="preserve"> </w:t>
            </w:r>
            <w:proofErr w:type="spellStart"/>
            <w:r>
              <w:t>داده</w:t>
            </w:r>
            <w:proofErr w:type="spellEnd"/>
            <w:r>
              <w:t xml:space="preserve"> </w:t>
            </w:r>
            <w:proofErr w:type="spellStart"/>
            <w:r>
              <w:t>شود</w:t>
            </w:r>
            <w:proofErr w:type="spellEnd"/>
          </w:p>
        </w:tc>
        <w:tc>
          <w:tcPr>
            <w:tcW w:w="4428" w:type="dxa"/>
          </w:tcPr>
          <w:p w14:paraId="5CDAEB6A" w14:textId="77777777" w:rsidR="00A62E04" w:rsidRDefault="00A62E04">
            <w:pPr>
              <w:jc w:val="right"/>
            </w:pPr>
            <w:proofErr w:type="spellStart"/>
            <w:r>
              <w:t>نمایش</w:t>
            </w:r>
            <w:proofErr w:type="spellEnd"/>
            <w:r>
              <w:t xml:space="preserve"> </w:t>
            </w:r>
            <w:proofErr w:type="spellStart"/>
            <w:r>
              <w:t>گرافیکی</w:t>
            </w:r>
            <w:proofErr w:type="spellEnd"/>
            <w:r>
              <w:t xml:space="preserve"> </w:t>
            </w:r>
            <w:proofErr w:type="spellStart"/>
            <w:r>
              <w:t>هزینه‌ها</w:t>
            </w:r>
            <w:proofErr w:type="spellEnd"/>
            <w:r>
              <w:t xml:space="preserve"> و </w:t>
            </w:r>
            <w:proofErr w:type="spellStart"/>
            <w:r>
              <w:t>پیشرفت</w:t>
            </w:r>
            <w:proofErr w:type="spellEnd"/>
            <w:r>
              <w:t xml:space="preserve"> </w:t>
            </w:r>
            <w:proofErr w:type="spellStart"/>
            <w:r>
              <w:t>پروژه</w:t>
            </w:r>
            <w:proofErr w:type="spellEnd"/>
            <w:r>
              <w:t xml:space="preserve"> </w:t>
            </w:r>
            <w:proofErr w:type="spellStart"/>
            <w:r>
              <w:t>برای</w:t>
            </w:r>
            <w:proofErr w:type="spellEnd"/>
            <w:r>
              <w:t xml:space="preserve"> </w:t>
            </w:r>
            <w:proofErr w:type="spellStart"/>
            <w:r>
              <w:t>تسهیل</w:t>
            </w:r>
            <w:proofErr w:type="spellEnd"/>
            <w:r>
              <w:t xml:space="preserve"> </w:t>
            </w:r>
            <w:proofErr w:type="spellStart"/>
            <w:r>
              <w:t>درک</w:t>
            </w:r>
            <w:proofErr w:type="spellEnd"/>
            <w:r>
              <w:t xml:space="preserve"> و </w:t>
            </w:r>
            <w:proofErr w:type="spellStart"/>
            <w:r>
              <w:t>ارزیابی</w:t>
            </w:r>
            <w:proofErr w:type="spellEnd"/>
            <w:r>
              <w:t>.</w:t>
            </w:r>
          </w:p>
        </w:tc>
      </w:tr>
    </w:tbl>
    <w:bookmarkEnd w:id="4"/>
    <w:p w14:paraId="1563B08A" w14:textId="77777777" w:rsidR="00E54B88" w:rsidRDefault="00000000">
      <w:pPr>
        <w:pStyle w:val="Heading1"/>
        <w:jc w:val="right"/>
      </w:pPr>
      <w:proofErr w:type="spellStart"/>
      <w:r>
        <w:t>پیاده‌سازی</w:t>
      </w:r>
      <w:proofErr w:type="spellEnd"/>
      <w:r>
        <w:t xml:space="preserve"> </w:t>
      </w:r>
      <w:proofErr w:type="spellStart"/>
      <w:r>
        <w:t>بخش‌های</w:t>
      </w:r>
      <w:proofErr w:type="spellEnd"/>
      <w:r>
        <w:t xml:space="preserve"> </w:t>
      </w:r>
      <w:proofErr w:type="spellStart"/>
      <w:r>
        <w:t>مختلف</w:t>
      </w:r>
      <w:proofErr w:type="spellEnd"/>
      <w:r>
        <w:t xml:space="preserve"> </w:t>
      </w:r>
      <w:proofErr w:type="spellStart"/>
      <w:r>
        <w:t>پروژه</w:t>
      </w:r>
      <w:proofErr w:type="spellEnd"/>
    </w:p>
    <w:p w14:paraId="2C78694A" w14:textId="77777777" w:rsidR="00E54B88" w:rsidRDefault="00000000">
      <w:pPr>
        <w:pStyle w:val="Heading2"/>
        <w:jc w:val="right"/>
      </w:pPr>
      <w:r>
        <w:t>احراز هویت (Authentication)</w:t>
      </w:r>
    </w:p>
    <w:p w14:paraId="226BF67B" w14:textId="77777777" w:rsidR="00E54B88" w:rsidRDefault="00000000">
      <w:pPr>
        <w:jc w:val="right"/>
      </w:pPr>
      <w:r>
        <w:t>سیستم احراز هویت با استفاده از JWT پیاده‌سازی شده است. این سیستم امکان مدیریت امن دسترسی کاربران به بخش‌های مختلف پروژه را فراهم می‌کند. JWT به دلیل سبک بودن و امنیت بالا برای احراز هویت در محیط‌های وب بسیار مناسب است.</w:t>
      </w:r>
    </w:p>
    <w:p w14:paraId="22DB81CF" w14:textId="77777777" w:rsidR="00E54B88" w:rsidRDefault="00000000">
      <w:pPr>
        <w:pStyle w:val="Heading2"/>
        <w:jc w:val="right"/>
      </w:pPr>
      <w:r>
        <w:lastRenderedPageBreak/>
        <w:t>مدیریت تسک‌ها</w:t>
      </w:r>
    </w:p>
    <w:p w14:paraId="5A0FB3B8" w14:textId="77777777" w:rsidR="00E54B88" w:rsidRDefault="00000000">
      <w:pPr>
        <w:jc w:val="right"/>
      </w:pPr>
      <w:r>
        <w:t>تعریف و تخصیص وظایف به نقش‌های مختلف در پروژه انجام شده است. این وظایف شامل مدیریت و به‌روزرسانی اسناد، مکاتبات و بررسی‌های دوره‌ای می‌باشد. وظایف مربوط به هر نقش در سیستم ثبت شده و قابل پیگیری است. این بخش با استفاده از یک سیستم مدیریت تسک مدرن امکان پیگیری و گزارش‌دهی دقیق را فراهم می‌کند.</w:t>
      </w:r>
    </w:p>
    <w:p w14:paraId="276E8BA9" w14:textId="77777777" w:rsidR="00E54B88" w:rsidRDefault="00000000">
      <w:pPr>
        <w:pStyle w:val="Heading2"/>
        <w:jc w:val="right"/>
      </w:pPr>
      <w:r>
        <w:t>ذخیره‌سازی اطلاعات در دیتابیس</w:t>
      </w:r>
    </w:p>
    <w:p w14:paraId="56F0A8DC" w14:textId="77777777" w:rsidR="00E54B88" w:rsidRDefault="00000000">
      <w:pPr>
        <w:jc w:val="right"/>
      </w:pPr>
      <w:r>
        <w:t>تمامی اطلاعات پروژه شامل اسناد، مکاتبات، و اطلاعات مربوط به ابعاد پروژه در یک دیتابیس مرکزی ذخیره می‌شود. این اطلاعات برای نمایش در مدل سه‌بعدی پروژه مورد استفاده قرار می‌گیرد. استفاده از دیتابیس MySQL به دلیل قابلیت اعتماد بالا، عملکرد مناسب و سازگاری با Node.js انتخاب شده است.</w:t>
      </w:r>
    </w:p>
    <w:p w14:paraId="698AF149" w14:textId="77777777" w:rsidR="00E54B88" w:rsidRDefault="00000000">
      <w:pPr>
        <w:pStyle w:val="Heading2"/>
        <w:jc w:val="right"/>
      </w:pPr>
      <w:bookmarkStart w:id="5" w:name="_Hlk171778714"/>
      <w:proofErr w:type="spellStart"/>
      <w:r>
        <w:t>نمایش</w:t>
      </w:r>
      <w:proofErr w:type="spellEnd"/>
      <w:r>
        <w:t xml:space="preserve"> </w:t>
      </w:r>
      <w:proofErr w:type="spellStart"/>
      <w:r>
        <w:t>سه‌بعدی</w:t>
      </w:r>
      <w:proofErr w:type="spellEnd"/>
      <w:r>
        <w:t xml:space="preserve"> </w:t>
      </w:r>
      <w:proofErr w:type="spellStart"/>
      <w:r>
        <w:t>پروژه</w:t>
      </w:r>
      <w:proofErr w:type="spellEnd"/>
    </w:p>
    <w:p w14:paraId="125776E8" w14:textId="77777777" w:rsidR="00E54B88" w:rsidRDefault="00000000">
      <w:pPr>
        <w:jc w:val="right"/>
      </w:pPr>
      <w:proofErr w:type="spellStart"/>
      <w:r>
        <w:t>اطلاعات</w:t>
      </w:r>
      <w:proofErr w:type="spellEnd"/>
      <w:r>
        <w:t xml:space="preserve"> </w:t>
      </w:r>
      <w:proofErr w:type="spellStart"/>
      <w:r>
        <w:t>ذخیره‌شده</w:t>
      </w:r>
      <w:proofErr w:type="spellEnd"/>
      <w:r>
        <w:t xml:space="preserve"> </w:t>
      </w:r>
      <w:proofErr w:type="spellStart"/>
      <w:r>
        <w:t>در</w:t>
      </w:r>
      <w:proofErr w:type="spellEnd"/>
      <w:r>
        <w:t xml:space="preserve"> </w:t>
      </w:r>
      <w:proofErr w:type="spellStart"/>
      <w:r>
        <w:t>دیتابیس</w:t>
      </w:r>
      <w:proofErr w:type="spellEnd"/>
      <w:r>
        <w:t xml:space="preserve"> به‌طور مستقیم به مدل سه‌بعدی پروژه متصل شده و امکان مشاهده و بررسی دقیق‌تر را فراهم می‌کند. این مدل سه‌بعدی شامل </w:t>
      </w:r>
      <w:proofErr w:type="spellStart"/>
      <w:r>
        <w:t>تمامی</w:t>
      </w:r>
      <w:proofErr w:type="spellEnd"/>
      <w:r>
        <w:t xml:space="preserve"> </w:t>
      </w:r>
      <w:proofErr w:type="spellStart"/>
      <w:r>
        <w:t>نقشه‌های</w:t>
      </w:r>
      <w:proofErr w:type="spellEnd"/>
      <w:r>
        <w:t xml:space="preserve"> </w:t>
      </w:r>
      <w:proofErr w:type="spellStart"/>
      <w:r>
        <w:t>سازه</w:t>
      </w:r>
      <w:proofErr w:type="spellEnd"/>
      <w:r>
        <w:t xml:space="preserve">، </w:t>
      </w:r>
      <w:proofErr w:type="spellStart"/>
      <w:r>
        <w:t>معماری</w:t>
      </w:r>
      <w:proofErr w:type="spellEnd"/>
      <w:r>
        <w:t xml:space="preserve">، </w:t>
      </w:r>
      <w:proofErr w:type="spellStart"/>
      <w:r>
        <w:t>برق</w:t>
      </w:r>
      <w:proofErr w:type="spellEnd"/>
      <w:r>
        <w:t xml:space="preserve"> و </w:t>
      </w:r>
      <w:proofErr w:type="spellStart"/>
      <w:r>
        <w:t>مکانیک</w:t>
      </w:r>
      <w:proofErr w:type="spellEnd"/>
      <w:r>
        <w:t xml:space="preserve"> </w:t>
      </w:r>
      <w:proofErr w:type="spellStart"/>
      <w:r>
        <w:t>می‌باشد</w:t>
      </w:r>
      <w:proofErr w:type="spellEnd"/>
      <w:r>
        <w:t xml:space="preserve">. </w:t>
      </w:r>
      <w:proofErr w:type="spellStart"/>
      <w:r>
        <w:t>استفاده</w:t>
      </w:r>
      <w:proofErr w:type="spellEnd"/>
      <w:r>
        <w:t xml:space="preserve"> </w:t>
      </w:r>
      <w:proofErr w:type="spellStart"/>
      <w:r>
        <w:t>از</w:t>
      </w:r>
      <w:proofErr w:type="spellEnd"/>
      <w:r>
        <w:t xml:space="preserve"> </w:t>
      </w:r>
      <w:proofErr w:type="spellStart"/>
      <w:r>
        <w:t>تکنولوژی‌های</w:t>
      </w:r>
      <w:proofErr w:type="spellEnd"/>
      <w:r>
        <w:t xml:space="preserve"> </w:t>
      </w:r>
      <w:proofErr w:type="spellStart"/>
      <w:r>
        <w:t>سه‌بعدی</w:t>
      </w:r>
      <w:proofErr w:type="spellEnd"/>
      <w:r>
        <w:t xml:space="preserve"> </w:t>
      </w:r>
      <w:proofErr w:type="spellStart"/>
      <w:r>
        <w:t>مانند</w:t>
      </w:r>
      <w:proofErr w:type="spellEnd"/>
      <w:r>
        <w:t xml:space="preserve"> WebGL و Three.js </w:t>
      </w:r>
      <w:proofErr w:type="spellStart"/>
      <w:r>
        <w:t>برای</w:t>
      </w:r>
      <w:proofErr w:type="spellEnd"/>
      <w:r>
        <w:t xml:space="preserve"> </w:t>
      </w:r>
      <w:proofErr w:type="spellStart"/>
      <w:r>
        <w:t>ایجاد</w:t>
      </w:r>
      <w:proofErr w:type="spellEnd"/>
      <w:r>
        <w:t xml:space="preserve"> و </w:t>
      </w:r>
      <w:proofErr w:type="spellStart"/>
      <w:r>
        <w:t>نمایش</w:t>
      </w:r>
      <w:proofErr w:type="spellEnd"/>
      <w:r>
        <w:t xml:space="preserve"> </w:t>
      </w:r>
      <w:proofErr w:type="spellStart"/>
      <w:r>
        <w:t>مدل‌های</w:t>
      </w:r>
      <w:proofErr w:type="spellEnd"/>
      <w:r>
        <w:t xml:space="preserve"> </w:t>
      </w:r>
      <w:proofErr w:type="spellStart"/>
      <w:r>
        <w:t>سه‌بعدی</w:t>
      </w:r>
      <w:proofErr w:type="spellEnd"/>
      <w:r>
        <w:t xml:space="preserve"> </w:t>
      </w:r>
      <w:proofErr w:type="spellStart"/>
      <w:r>
        <w:t>پروژه</w:t>
      </w:r>
      <w:proofErr w:type="spellEnd"/>
      <w:r>
        <w:t xml:space="preserve"> </w:t>
      </w:r>
      <w:proofErr w:type="spellStart"/>
      <w:r>
        <w:t>در</w:t>
      </w:r>
      <w:proofErr w:type="spellEnd"/>
      <w:r>
        <w:t xml:space="preserve"> </w:t>
      </w:r>
      <w:proofErr w:type="spellStart"/>
      <w:r>
        <w:t>مرورگر</w:t>
      </w:r>
      <w:bookmarkEnd w:id="5"/>
      <w:proofErr w:type="spellEnd"/>
      <w:r>
        <w:t>.</w:t>
      </w:r>
    </w:p>
    <w:p w14:paraId="40795FA6" w14:textId="77777777" w:rsidR="00E54B88" w:rsidRDefault="00000000">
      <w:pPr>
        <w:pStyle w:val="Heading2"/>
        <w:jc w:val="right"/>
      </w:pPr>
      <w:proofErr w:type="spellStart"/>
      <w:r>
        <w:t>بک‌اند</w:t>
      </w:r>
      <w:proofErr w:type="spellEnd"/>
      <w:r>
        <w:t xml:space="preserve"> </w:t>
      </w:r>
      <w:proofErr w:type="spellStart"/>
      <w:r>
        <w:t>پروژه</w:t>
      </w:r>
      <w:proofErr w:type="spellEnd"/>
    </w:p>
    <w:p w14:paraId="0B573415" w14:textId="77777777" w:rsidR="00E54B88" w:rsidRDefault="00000000">
      <w:pPr>
        <w:jc w:val="right"/>
      </w:pPr>
      <w:bookmarkStart w:id="6" w:name="_Hlk171778840"/>
      <w:r>
        <w:t>پیاده‌سازی بک‌اند پروژه با استفاده از Node.js انجام شده است. Node.js به دلیل کارایی بالا، مقیاس‌پذیری و پشتیبانی قوی از جاوااسکریپت به عنوان یک انتخاب ایده‌آل برای توسعه بک‌اند پروژه در نظر گرفته شده است. استفاده از فریمورک Express.js برای ساخت و مدیریت سرور و مسیریابی در پروژه. استفاده از JWT برای احراز هویت کاربران و تامین امنیت سیستم.</w:t>
      </w:r>
    </w:p>
    <w:bookmarkEnd w:id="6"/>
    <w:p w14:paraId="2B75B5C3" w14:textId="77777777" w:rsidR="00E54B88" w:rsidRDefault="00000000">
      <w:pPr>
        <w:pStyle w:val="Heading1"/>
        <w:jc w:val="right"/>
      </w:pPr>
      <w:r>
        <w:t>نتیجه‌گیری</w:t>
      </w:r>
    </w:p>
    <w:p w14:paraId="5DCAD327" w14:textId="77777777" w:rsidR="00E54B88" w:rsidRDefault="00000000">
      <w:pPr>
        <w:jc w:val="right"/>
      </w:pPr>
      <w:bookmarkStart w:id="7" w:name="_Hlk171779026"/>
      <w:r>
        <w:t xml:space="preserve">پروژه ساختمان و پیمانکار با بهره‌گیری از یک سیستم مدیریت جامع و احراز هویت امن، بهبود قابل توجهی در نظارت و کنترل بر اسناد، مکاتبات، و اطلاعات پروژه به دست خواهد آورد. نمایش اطلاعات به‌صورت سه‌بعدی و ذخیره‌سازی داده‌ها در دیتابیس MySQL، امکان مدیریت و بررسی دقیق‌تر و کارآمدتر پروژه را فراهم می‌کند. این پروپوزال با هدف ایجاد یک سیستم جامع و کارآمد برای مدیریت </w:t>
      </w:r>
      <w:r>
        <w:lastRenderedPageBreak/>
        <w:t>پروژه‌های ساختمانی تدوین شده و امیدواریم که با اجرای این طرح، بهبودهای قابل توجهی در مدیریت و اجرای پروژه‌های ساختمانی حاصل شود.</w:t>
      </w:r>
      <w:bookmarkEnd w:id="7"/>
    </w:p>
    <w:sectPr w:rsidR="00E54B88"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6533" w14:textId="77777777" w:rsidR="00CC0520" w:rsidRDefault="00CC0520" w:rsidP="00A62E04">
      <w:pPr>
        <w:spacing w:after="0" w:line="240" w:lineRule="auto"/>
      </w:pPr>
      <w:r>
        <w:separator/>
      </w:r>
    </w:p>
  </w:endnote>
  <w:endnote w:type="continuationSeparator" w:id="0">
    <w:p w14:paraId="2AB1A1AD" w14:textId="77777777" w:rsidR="00CC0520" w:rsidRDefault="00CC0520" w:rsidP="00A6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94CA" w14:textId="6015409C" w:rsidR="00A62E04" w:rsidRDefault="00A62E04">
    <w:pPr>
      <w:pStyle w:val="Footer"/>
      <w:rPr>
        <w:lang w:bidi="fa-IR"/>
      </w:rPr>
    </w:pPr>
    <w:r>
      <w:rPr>
        <w:rFonts w:hint="cs"/>
        <w:rtl/>
        <w:lang w:bidi="fa-I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A96E" w14:textId="77777777" w:rsidR="00CC0520" w:rsidRDefault="00CC0520" w:rsidP="00A62E04">
      <w:pPr>
        <w:spacing w:after="0" w:line="240" w:lineRule="auto"/>
      </w:pPr>
      <w:r>
        <w:separator/>
      </w:r>
    </w:p>
  </w:footnote>
  <w:footnote w:type="continuationSeparator" w:id="0">
    <w:p w14:paraId="49172057" w14:textId="77777777" w:rsidR="00CC0520" w:rsidRDefault="00CC0520" w:rsidP="00A62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2794444">
    <w:abstractNumId w:val="8"/>
  </w:num>
  <w:num w:numId="2" w16cid:durableId="1080249278">
    <w:abstractNumId w:val="6"/>
  </w:num>
  <w:num w:numId="3" w16cid:durableId="1069569910">
    <w:abstractNumId w:val="5"/>
  </w:num>
  <w:num w:numId="4" w16cid:durableId="1031107106">
    <w:abstractNumId w:val="4"/>
  </w:num>
  <w:num w:numId="5" w16cid:durableId="1526479835">
    <w:abstractNumId w:val="7"/>
  </w:num>
  <w:num w:numId="6" w16cid:durableId="1270552089">
    <w:abstractNumId w:val="3"/>
  </w:num>
  <w:num w:numId="7" w16cid:durableId="1367753637">
    <w:abstractNumId w:val="2"/>
  </w:num>
  <w:num w:numId="8" w16cid:durableId="290597113">
    <w:abstractNumId w:val="1"/>
  </w:num>
  <w:num w:numId="9" w16cid:durableId="156703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6DB0"/>
    <w:rsid w:val="00326F90"/>
    <w:rsid w:val="003A5E47"/>
    <w:rsid w:val="003C13D4"/>
    <w:rsid w:val="009E2A10"/>
    <w:rsid w:val="00A62E04"/>
    <w:rsid w:val="00AA1D8D"/>
    <w:rsid w:val="00B47730"/>
    <w:rsid w:val="00C303A9"/>
    <w:rsid w:val="00CB0664"/>
    <w:rsid w:val="00CC0520"/>
    <w:rsid w:val="00E54B88"/>
    <w:rsid w:val="00FC693F"/>
    <w:rsid w:val="00FD59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15143"/>
  <w14:defaultImageDpi w14:val="300"/>
  <w15:docId w15:val="{3DA4188F-1205-4E05-8E94-AB1D973A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A9"/>
    <w:rPr>
      <w:rFonts w:ascii="B Nazanin" w:hAnsi="B Nazani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Amin Badzohreh</cp:lastModifiedBy>
  <cp:revision>3</cp:revision>
  <dcterms:created xsi:type="dcterms:W3CDTF">2024-07-04T19:17:00Z</dcterms:created>
  <dcterms:modified xsi:type="dcterms:W3CDTF">2024-07-13T12:57:00Z</dcterms:modified>
  <cp:category/>
</cp:coreProperties>
</file>